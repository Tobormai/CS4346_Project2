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363FD" w14:textId="1D8A0408" w:rsidR="00E1105F" w:rsidRPr="00A912EA" w:rsidRDefault="00E1105F">
      <w:pPr>
        <w:pStyle w:val="Title"/>
        <w:rPr>
          <w:rFonts w:ascii="Arial Nova" w:hAnsi="Arial Nova" w:cs="Calibri"/>
          <w:sz w:val="32"/>
          <w:szCs w:val="14"/>
        </w:rPr>
      </w:pPr>
      <w:r w:rsidRPr="00A912EA">
        <w:rPr>
          <w:rFonts w:ascii="Arial Nova" w:hAnsi="Arial Nova" w:cs="Calibri"/>
          <w:sz w:val="32"/>
          <w:szCs w:val="14"/>
        </w:rPr>
        <w:t xml:space="preserve">CS 4346 Artificial Intelligence | Project </w:t>
      </w:r>
      <w:r w:rsidR="0079765F">
        <w:rPr>
          <w:rFonts w:ascii="Arial Nova" w:hAnsi="Arial Nova" w:cs="Calibri"/>
          <w:sz w:val="32"/>
          <w:szCs w:val="14"/>
        </w:rPr>
        <w:t>2</w:t>
      </w:r>
      <w:r w:rsidRPr="00A912EA">
        <w:rPr>
          <w:rFonts w:ascii="Arial Nova" w:hAnsi="Arial Nova" w:cs="Calibri"/>
          <w:sz w:val="32"/>
          <w:szCs w:val="14"/>
        </w:rPr>
        <w:t xml:space="preserve"> </w:t>
      </w:r>
    </w:p>
    <w:p w14:paraId="4C5C1068" w14:textId="233A8E64" w:rsidR="003312ED" w:rsidRPr="00A912EA" w:rsidRDefault="005D3561">
      <w:pPr>
        <w:pStyle w:val="Title"/>
        <w:rPr>
          <w:rFonts w:ascii="Arial Nova" w:hAnsi="Arial Nova" w:cs="Calibri"/>
          <w:sz w:val="32"/>
          <w:szCs w:val="14"/>
        </w:rPr>
      </w:pPr>
      <w:r>
        <w:rPr>
          <w:rFonts w:ascii="Arial Nova" w:hAnsi="Arial Nova" w:cs="Calibri"/>
          <w:sz w:val="32"/>
          <w:szCs w:val="14"/>
        </w:rPr>
        <w:t>EVALU</w:t>
      </w:r>
      <w:r w:rsidR="00531650">
        <w:rPr>
          <w:rFonts w:ascii="Arial Nova" w:hAnsi="Arial Nova" w:cs="Calibri"/>
          <w:sz w:val="32"/>
          <w:szCs w:val="14"/>
        </w:rPr>
        <w:t>a</w:t>
      </w:r>
      <w:r>
        <w:rPr>
          <w:rFonts w:ascii="Arial Nova" w:hAnsi="Arial Nova" w:cs="Calibri"/>
          <w:sz w:val="32"/>
          <w:szCs w:val="14"/>
        </w:rPr>
        <w:t xml:space="preserve">TION OF </w:t>
      </w:r>
      <w:r w:rsidR="0079765F">
        <w:rPr>
          <w:rFonts w:ascii="Arial Nova" w:hAnsi="Arial Nova" w:cs="Calibri"/>
          <w:sz w:val="32"/>
          <w:szCs w:val="14"/>
        </w:rPr>
        <w:t>HEURISTIC SEARCH ALGORITHMS</w:t>
      </w:r>
    </w:p>
    <w:p w14:paraId="02EE40D3" w14:textId="640F7654" w:rsidR="003312ED" w:rsidRPr="00A912EA" w:rsidRDefault="00190A6E" w:rsidP="0A38F408">
      <w:pPr>
        <w:pStyle w:val="Subtitle"/>
        <w:rPr>
          <w:rFonts w:ascii="Arial Nova" w:hAnsi="Arial Nova" w:cs="Calibri"/>
          <w:b w:val="0"/>
          <w:bCs w:val="0"/>
        </w:rPr>
      </w:pPr>
      <w:r>
        <w:rPr>
          <w:rFonts w:ascii="Arial Nova" w:hAnsi="Arial Nova" w:cs="Calibri"/>
          <w:b w:val="0"/>
          <w:bCs w:val="0"/>
        </w:rPr>
        <w:t>April 27</w:t>
      </w:r>
      <w:r w:rsidR="00E1105F" w:rsidRPr="0A38F408">
        <w:rPr>
          <w:rFonts w:ascii="Arial Nova" w:hAnsi="Arial Nova" w:cs="Calibri"/>
          <w:b w:val="0"/>
          <w:bCs w:val="0"/>
        </w:rPr>
        <w:t>, 2020</w:t>
      </w:r>
    </w:p>
    <w:p w14:paraId="6119CC62" w14:textId="35C2B028" w:rsidR="00F40F5D" w:rsidRDefault="00F40F5D" w:rsidP="00F40F5D"/>
    <w:p w14:paraId="64A208F1" w14:textId="44C94F87" w:rsidR="7DA16024" w:rsidRPr="00531650" w:rsidRDefault="7DA16024" w:rsidP="0A38F408">
      <w:r w:rsidRPr="00531650">
        <w:t>Report Author: Shervone Mayes</w:t>
      </w:r>
    </w:p>
    <w:p w14:paraId="091BF024" w14:textId="167F69CA" w:rsidR="00F40F5D" w:rsidRPr="00531650" w:rsidRDefault="7DA16024" w:rsidP="0A38F408">
      <w:r w:rsidRPr="00531650">
        <w:t xml:space="preserve">Project </w:t>
      </w:r>
      <w:r w:rsidR="00F40F5D" w:rsidRPr="00531650">
        <w:t xml:space="preserve">Contributors: </w:t>
      </w:r>
    </w:p>
    <w:p w14:paraId="2DF3025C" w14:textId="1FC1F2BB" w:rsidR="00F40F5D" w:rsidRPr="00531650" w:rsidRDefault="00F40F5D" w:rsidP="0A38F408">
      <w:pPr>
        <w:pStyle w:val="ListParagraph"/>
        <w:numPr>
          <w:ilvl w:val="0"/>
          <w:numId w:val="3"/>
        </w:numPr>
        <w:rPr>
          <w:rFonts w:eastAsiaTheme="minorEastAsia"/>
        </w:rPr>
      </w:pPr>
      <w:r w:rsidRPr="00531650">
        <w:t>Madison Crown</w:t>
      </w:r>
      <w:r w:rsidR="00F08205" w:rsidRPr="00531650">
        <w:t xml:space="preserve"> ()</w:t>
      </w:r>
      <w:r w:rsidRPr="00531650">
        <w:t xml:space="preserve">, </w:t>
      </w:r>
    </w:p>
    <w:p w14:paraId="61D97DDE" w14:textId="08ED9444" w:rsidR="00F40F5D" w:rsidRPr="00531650" w:rsidRDefault="00F40F5D" w:rsidP="0A38F408">
      <w:pPr>
        <w:pStyle w:val="ListParagraph"/>
        <w:numPr>
          <w:ilvl w:val="0"/>
          <w:numId w:val="3"/>
        </w:numPr>
      </w:pPr>
      <w:r w:rsidRPr="00531650">
        <w:t>Shervone Mayes</w:t>
      </w:r>
      <w:r w:rsidR="568876E1" w:rsidRPr="00531650">
        <w:t xml:space="preserve"> (</w:t>
      </w:r>
      <w:r w:rsidR="00190A6E" w:rsidRPr="00531650">
        <w:t xml:space="preserve">Classes, Driver program, ASTAR_H1 and ASTAR_H2 algorithms </w:t>
      </w:r>
      <w:r w:rsidR="568876E1" w:rsidRPr="00531650">
        <w:t xml:space="preserve">) </w:t>
      </w:r>
      <w:r w:rsidRPr="00531650">
        <w:t xml:space="preserve">, </w:t>
      </w:r>
      <w:r w:rsidR="00A912EA" w:rsidRPr="00531650">
        <w:t>and</w:t>
      </w:r>
      <w:r w:rsidRPr="00531650">
        <w:t xml:space="preserve"> </w:t>
      </w:r>
    </w:p>
    <w:p w14:paraId="08ECBF3C" w14:textId="2A567E34" w:rsidR="00F40F5D" w:rsidRPr="00531650" w:rsidRDefault="00F40F5D" w:rsidP="0A38F408">
      <w:pPr>
        <w:pStyle w:val="ListParagraph"/>
        <w:numPr>
          <w:ilvl w:val="0"/>
          <w:numId w:val="3"/>
        </w:numPr>
      </w:pPr>
      <w:r w:rsidRPr="00531650">
        <w:t>E</w:t>
      </w:r>
      <w:r w:rsidR="00190A6E" w:rsidRPr="00531650">
        <w:t>rik</w:t>
      </w:r>
      <w:r w:rsidRPr="00531650">
        <w:t xml:space="preserve"> </w:t>
      </w:r>
      <w:r w:rsidR="00190A6E" w:rsidRPr="00531650">
        <w:t>Pantoja</w:t>
      </w:r>
      <w:r w:rsidR="1FF029F2" w:rsidRPr="00531650">
        <w:t xml:space="preserve"> (</w:t>
      </w:r>
      <w:r w:rsidR="00190A6E" w:rsidRPr="00531650">
        <w:t>AStarSN and PatternDatabase algorithms with helper functions</w:t>
      </w:r>
      <w:r w:rsidR="449D8213" w:rsidRPr="00531650">
        <w:t>)</w:t>
      </w:r>
    </w:p>
    <w:p w14:paraId="0939865E" w14:textId="20B0C2D9" w:rsidR="003312ED" w:rsidRDefault="00E1105F">
      <w:pPr>
        <w:pStyle w:val="Heading1"/>
      </w:pPr>
      <w:r>
        <w:t>overview</w:t>
      </w:r>
    </w:p>
    <w:p w14:paraId="7EE481F7" w14:textId="4A8FBA15" w:rsidR="003312ED" w:rsidRDefault="00E1105F">
      <w:pPr>
        <w:pStyle w:val="Heading2"/>
      </w:pPr>
      <w:r>
        <w:t>Problem Description</w:t>
      </w:r>
    </w:p>
    <w:tbl>
      <w:tblPr>
        <w:tblStyle w:val="TipTable"/>
        <w:tblW w:w="5000" w:type="pct"/>
        <w:tblLook w:val="04A0" w:firstRow="1" w:lastRow="0" w:firstColumn="1" w:lastColumn="0" w:noHBand="0" w:noVBand="1"/>
        <w:tblDescription w:val="Layout table"/>
      </w:tblPr>
      <w:tblGrid>
        <w:gridCol w:w="577"/>
        <w:gridCol w:w="8783"/>
      </w:tblGrid>
      <w:tr w:rsidR="005D4DC9" w14:paraId="64B617CC" w14:textId="77777777" w:rsidTr="0079765F">
        <w:tc>
          <w:tcPr>
            <w:cnfStyle w:val="001000000000" w:firstRow="0" w:lastRow="0" w:firstColumn="1" w:lastColumn="0" w:oddVBand="0" w:evenVBand="0" w:oddHBand="0" w:evenHBand="0" w:firstRowFirstColumn="0" w:firstRowLastColumn="0" w:lastRowFirstColumn="0" w:lastRowLastColumn="0"/>
            <w:tcW w:w="308" w:type="pct"/>
          </w:tcPr>
          <w:p w14:paraId="1F5ACBF2" w14:textId="77777777" w:rsidR="005D4DC9" w:rsidRDefault="005D4DC9" w:rsidP="0079765F">
            <w:r>
              <w:rPr>
                <w:noProof/>
                <w:lang w:eastAsia="en-US"/>
              </w:rPr>
              <mc:AlternateContent>
                <mc:Choice Requires="wpg">
                  <w:drawing>
                    <wp:inline distT="0" distB="0" distL="0" distR="0" wp14:anchorId="47FDFBE5" wp14:editId="75B55EAC">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oup 5" style="width:11.15pt;height:11.15pt;mso-position-horizontal-relative:char;mso-position-vertical-relative:line" alt="Tip icon" coordsize="141605,141605" o:spid="_x0000_s1026" w14:anchorId="55DA1C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v:shape id="Freeform 21"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C5C8D2" w14:textId="7B149DE9" w:rsidR="005D4DC9" w:rsidRDefault="00E1105F" w:rsidP="008D5E06">
            <w:pPr>
              <w:pStyle w:val="TipText"/>
              <w:cnfStyle w:val="000000000000" w:firstRow="0" w:lastRow="0" w:firstColumn="0" w:lastColumn="0" w:oddVBand="0" w:evenVBand="0" w:oddHBand="0" w:evenHBand="0" w:firstRowFirstColumn="0" w:firstRowLastColumn="0" w:lastRowFirstColumn="0" w:lastRowLastColumn="0"/>
            </w:pPr>
            <w:r w:rsidRPr="00E1105F">
              <w:t xml:space="preserve">Explain the problem for which you have developed </w:t>
            </w:r>
            <w:r w:rsidR="005D3561">
              <w:t>the various heuristic algorithms</w:t>
            </w:r>
          </w:p>
        </w:tc>
      </w:tr>
    </w:tbl>
    <w:p w14:paraId="1716CDF1" w14:textId="77777777" w:rsidR="00531650" w:rsidRDefault="00531650"/>
    <w:p w14:paraId="39F283C0" w14:textId="42216B1B" w:rsidR="005D3561" w:rsidRDefault="21887024">
      <w:r>
        <w:t xml:space="preserve">Group tasked with the problem to </w:t>
      </w:r>
      <w:r w:rsidR="005D3561">
        <w:t>implement various heuristic functions</w:t>
      </w:r>
      <w:r>
        <w:t xml:space="preserve">. The </w:t>
      </w:r>
      <w:r w:rsidR="005D3561">
        <w:t>heuristic functions provide informed search for intelligent systems</w:t>
      </w:r>
      <w:r w:rsidR="7AB02635">
        <w:t xml:space="preserve">. </w:t>
      </w:r>
      <w:r w:rsidR="005D3561">
        <w:t>The team will implement A* algorithm and run it for both H1 (Number of Misplace Tiles) and H2 (Manhattan Distance) heuristic functions. Additionally, each team member will develop their own additional heuristic function.</w:t>
      </w:r>
    </w:p>
    <w:p w14:paraId="334973B5" w14:textId="6E620DAF" w:rsidR="005D3561" w:rsidRDefault="005D3561">
      <w:r>
        <w:t>Each heuristic function will have its performance evaluated and analyzed. The results of the performance evaluation will be displayed in a table for the two following initial states:</w:t>
      </w:r>
    </w:p>
    <w:p w14:paraId="42B3EA29" w14:textId="448220D4" w:rsidR="005D3561" w:rsidRDefault="005D3561">
      <w:r w:rsidRPr="005D3561">
        <w:drawing>
          <wp:inline distT="0" distB="0" distL="0" distR="0" wp14:anchorId="4F322D2C" wp14:editId="32E59BF2">
            <wp:extent cx="2962275" cy="1126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8779" cy="1133231"/>
                    </a:xfrm>
                    <a:prstGeom prst="rect">
                      <a:avLst/>
                    </a:prstGeom>
                  </pic:spPr>
                </pic:pic>
              </a:graphicData>
            </a:graphic>
          </wp:inline>
        </w:drawing>
      </w:r>
    </w:p>
    <w:p w14:paraId="2EEFE9E8" w14:textId="77777777" w:rsidR="005D3561" w:rsidRDefault="005D3561"/>
    <w:p w14:paraId="38BBE273" w14:textId="3727684C" w:rsidR="003312ED" w:rsidRDefault="005D3561">
      <w:r>
        <w:t>By comparing various heuristic functions one can observe the advantages and shortcomings associated with each heuristic function implementation and make objective decisions to determine best solution given a specific problem statement.</w:t>
      </w:r>
    </w:p>
    <w:p w14:paraId="7DD90359" w14:textId="09626213" w:rsidR="00531650" w:rsidRDefault="00531650"/>
    <w:p w14:paraId="1E592661" w14:textId="356FCFAB" w:rsidR="00531650" w:rsidRDefault="00531650">
      <w:r>
        <w:t>Heuristic Functions:</w:t>
      </w:r>
    </w:p>
    <w:p w14:paraId="1D7EA40C" w14:textId="6D0F13B5" w:rsidR="00531650" w:rsidRDefault="00531650" w:rsidP="00531650">
      <w:pPr>
        <w:pStyle w:val="ListParagraph"/>
        <w:numPr>
          <w:ilvl w:val="0"/>
          <w:numId w:val="20"/>
        </w:numPr>
      </w:pPr>
      <w:r>
        <w:t>ASTAR (H1)</w:t>
      </w:r>
    </w:p>
    <w:p w14:paraId="7673F0B3" w14:textId="3352A6FB" w:rsidR="00531650" w:rsidRDefault="00531650" w:rsidP="00531650">
      <w:pPr>
        <w:pStyle w:val="ListParagraph"/>
        <w:numPr>
          <w:ilvl w:val="0"/>
          <w:numId w:val="20"/>
        </w:numPr>
      </w:pPr>
      <w:r>
        <w:t>ASTAR (H2)</w:t>
      </w:r>
    </w:p>
    <w:p w14:paraId="04DCC686" w14:textId="6F93E32C" w:rsidR="00531650" w:rsidRDefault="00531650" w:rsidP="00531650">
      <w:pPr>
        <w:pStyle w:val="ListParagraph"/>
        <w:numPr>
          <w:ilvl w:val="0"/>
          <w:numId w:val="20"/>
        </w:numPr>
      </w:pPr>
      <w:r>
        <w:t>ASTARSN</w:t>
      </w:r>
    </w:p>
    <w:p w14:paraId="177EF8DC" w14:textId="3A0C38F1" w:rsidR="00531650" w:rsidRDefault="00531650" w:rsidP="00531650">
      <w:pPr>
        <w:pStyle w:val="ListParagraph"/>
        <w:numPr>
          <w:ilvl w:val="0"/>
          <w:numId w:val="20"/>
        </w:numPr>
      </w:pPr>
      <w:r>
        <w:t>PATTERNDATABASE</w:t>
      </w:r>
    </w:p>
    <w:p w14:paraId="1AEB1A7D" w14:textId="09516E15" w:rsidR="003312ED" w:rsidRDefault="005D3561">
      <w:pPr>
        <w:pStyle w:val="Heading2"/>
      </w:pPr>
      <w:r>
        <w:lastRenderedPageBreak/>
        <w:t>Data Tabulation</w:t>
      </w:r>
    </w:p>
    <w:tbl>
      <w:tblPr>
        <w:tblStyle w:val="TipTable"/>
        <w:tblW w:w="5000" w:type="pct"/>
        <w:tblLook w:val="04A0" w:firstRow="1" w:lastRow="0" w:firstColumn="1" w:lastColumn="0" w:noHBand="0" w:noVBand="1"/>
        <w:tblDescription w:val="Layout table"/>
      </w:tblPr>
      <w:tblGrid>
        <w:gridCol w:w="577"/>
        <w:gridCol w:w="8783"/>
      </w:tblGrid>
      <w:tr w:rsidR="005D4DC9" w14:paraId="1F224082" w14:textId="77777777" w:rsidTr="0A38F408">
        <w:tc>
          <w:tcPr>
            <w:cnfStyle w:val="001000000000" w:firstRow="0" w:lastRow="0" w:firstColumn="1" w:lastColumn="0" w:oddVBand="0" w:evenVBand="0" w:oddHBand="0" w:evenHBand="0" w:firstRowFirstColumn="0" w:firstRowLastColumn="0" w:lastRowFirstColumn="0" w:lastRowLastColumn="0"/>
            <w:tcW w:w="308" w:type="pct"/>
          </w:tcPr>
          <w:p w14:paraId="4863F68A" w14:textId="77777777" w:rsidR="005D4DC9" w:rsidRDefault="005D4DC9" w:rsidP="0079765F">
            <w:r>
              <w:rPr>
                <w:noProof/>
                <w:lang w:eastAsia="en-US"/>
              </w:rPr>
              <mc:AlternateContent>
                <mc:Choice Requires="wpg">
                  <w:drawing>
                    <wp:inline distT="0" distB="0" distL="0" distR="0" wp14:anchorId="49FDEE8F" wp14:editId="2DB5CA61">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oup 5" style="width:11.15pt;height:11.15pt;mso-position-horizontal-relative:char;mso-position-vertical-relative:line" alt="Tip icon" coordsize="141605,141605" o:spid="_x0000_s1026" w14:anchorId="03427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v:shape id="Freeform 37"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F5F0C3" w14:textId="6FB4B995" w:rsidR="005D4DC9" w:rsidRDefault="005D3561" w:rsidP="008D5E06">
            <w:pPr>
              <w:pStyle w:val="TipText"/>
              <w:cnfStyle w:val="000000000000" w:firstRow="0" w:lastRow="0" w:firstColumn="0" w:lastColumn="0" w:oddVBand="0" w:evenVBand="0" w:oddHBand="0" w:evenHBand="0" w:firstRowFirstColumn="0" w:firstRowLastColumn="0" w:lastRowFirstColumn="0" w:lastRowLastColumn="0"/>
            </w:pPr>
            <w:r>
              <w:t xml:space="preserve">Tabulate performance data for each implementation of heuristic functions for </w:t>
            </w:r>
            <w:r w:rsidR="00531650">
              <w:t>two initial states defined in project description</w:t>
            </w:r>
            <w:r w:rsidR="00E1105F">
              <w:t xml:space="preserve"> </w:t>
            </w:r>
            <w:r w:rsidR="3D8CCB61">
              <w:t xml:space="preserve">  </w:t>
            </w:r>
          </w:p>
        </w:tc>
      </w:tr>
    </w:tbl>
    <w:p w14:paraId="25C6F42B" w14:textId="0CAF5071" w:rsidR="00531650" w:rsidRDefault="00531650" w:rsidP="00531650"/>
    <w:p w14:paraId="3CADB35A" w14:textId="2E4CA67C" w:rsidR="00531650" w:rsidRDefault="00531650" w:rsidP="00531650">
      <w:r>
        <w:t>Table Definitions:</w:t>
      </w:r>
    </w:p>
    <w:p w14:paraId="51D09766" w14:textId="55C58F66" w:rsidR="00531650" w:rsidRDefault="00C10924" w:rsidP="00531650">
      <w:pPr>
        <w:pStyle w:val="ListParagraph"/>
        <w:numPr>
          <w:ilvl w:val="0"/>
          <w:numId w:val="21"/>
        </w:numPr>
      </w:pPr>
      <w:r w:rsidRPr="002B267B">
        <w:t>Execution Time (</w:t>
      </w:r>
      <w:r w:rsidR="00531650" w:rsidRPr="002B267B">
        <w:t>ET</w:t>
      </w:r>
      <w:r w:rsidRPr="002B267B">
        <w:t>)</w:t>
      </w:r>
    </w:p>
    <w:p w14:paraId="08C5F412" w14:textId="12929CB1" w:rsidR="00531650" w:rsidRDefault="00C10924" w:rsidP="00531650">
      <w:pPr>
        <w:pStyle w:val="ListParagraph"/>
        <w:numPr>
          <w:ilvl w:val="0"/>
          <w:numId w:val="21"/>
        </w:numPr>
      </w:pPr>
      <w:r w:rsidRPr="002B267B">
        <w:t>Number Of Nodes Generated (</w:t>
      </w:r>
      <w:r w:rsidR="00531650" w:rsidRPr="002B267B">
        <w:t>NG</w:t>
      </w:r>
      <w:r w:rsidRPr="002B267B">
        <w:t>)</w:t>
      </w:r>
    </w:p>
    <w:p w14:paraId="713D44CA" w14:textId="1D91F464" w:rsidR="00531650" w:rsidRDefault="00C10924" w:rsidP="00531650">
      <w:pPr>
        <w:pStyle w:val="ListParagraph"/>
        <w:numPr>
          <w:ilvl w:val="0"/>
          <w:numId w:val="21"/>
        </w:numPr>
      </w:pPr>
      <w:r w:rsidRPr="002B267B">
        <w:t>Number Of Nodes Expanded (</w:t>
      </w:r>
      <w:r w:rsidR="00531650" w:rsidRPr="002B267B">
        <w:t>NE</w:t>
      </w:r>
      <w:r w:rsidRPr="002B267B">
        <w:t>)</w:t>
      </w:r>
    </w:p>
    <w:p w14:paraId="4EA1BE62" w14:textId="0CD3D7CC" w:rsidR="00531650" w:rsidRDefault="00C10924" w:rsidP="00531650">
      <w:pPr>
        <w:pStyle w:val="ListParagraph"/>
        <w:numPr>
          <w:ilvl w:val="0"/>
          <w:numId w:val="21"/>
        </w:numPr>
      </w:pPr>
      <w:r w:rsidRPr="002B267B">
        <w:t>Depth Of The Tree (D)</w:t>
      </w:r>
    </w:p>
    <w:p w14:paraId="475EF61E" w14:textId="76DE7B80" w:rsidR="00531650" w:rsidRDefault="00C10924" w:rsidP="00531650">
      <w:pPr>
        <w:pStyle w:val="ListParagraph"/>
        <w:numPr>
          <w:ilvl w:val="0"/>
          <w:numId w:val="21"/>
        </w:numPr>
      </w:pPr>
      <w:r w:rsidRPr="002B267B">
        <w:t>Effective Branching Factor B* (</w:t>
      </w:r>
      <w:r w:rsidR="00531650" w:rsidRPr="002B267B">
        <w:t>NG</w:t>
      </w:r>
      <w:r w:rsidRPr="002B267B">
        <w:t xml:space="preserve">/D) </w:t>
      </w:r>
    </w:p>
    <w:p w14:paraId="4D9BB16C" w14:textId="0C634FCE" w:rsidR="00531650" w:rsidRDefault="00C10924" w:rsidP="00531650">
      <w:pPr>
        <w:pStyle w:val="ListParagraph"/>
        <w:numPr>
          <w:ilvl w:val="0"/>
          <w:numId w:val="21"/>
        </w:numPr>
      </w:pPr>
      <w:r w:rsidRPr="002B267B">
        <w:t>Memory Used (</w:t>
      </w:r>
      <w:r w:rsidR="00531650" w:rsidRPr="002B267B">
        <w:t>MO</w:t>
      </w:r>
      <w:r w:rsidRPr="002B267B">
        <w:t>)</w:t>
      </w:r>
    </w:p>
    <w:p w14:paraId="49C2F0AB" w14:textId="77777777" w:rsidR="00531650" w:rsidRDefault="00531650" w:rsidP="00531650"/>
    <w:p w14:paraId="01C7C290" w14:textId="677FB520" w:rsidR="008E7F9B" w:rsidRDefault="00531650" w:rsidP="00531650">
      <w:r>
        <w:t>Initial State #1:</w:t>
      </w:r>
    </w:p>
    <w:tbl>
      <w:tblPr>
        <w:tblStyle w:val="ProjectScopeTable"/>
        <w:tblpPr w:leftFromText="180" w:rightFromText="180" w:vertAnchor="text" w:horzAnchor="margin" w:tblpY="178"/>
        <w:tblW w:w="9355" w:type="dxa"/>
        <w:tblLook w:val="04A0" w:firstRow="1" w:lastRow="0" w:firstColumn="1" w:lastColumn="0" w:noHBand="0" w:noVBand="1"/>
      </w:tblPr>
      <w:tblGrid>
        <w:gridCol w:w="2289"/>
        <w:gridCol w:w="1778"/>
        <w:gridCol w:w="821"/>
        <w:gridCol w:w="1087"/>
        <w:gridCol w:w="977"/>
        <w:gridCol w:w="1046"/>
        <w:gridCol w:w="1357"/>
      </w:tblGrid>
      <w:tr w:rsidR="00864755" w:rsidRPr="00531650" w14:paraId="116FC076" w14:textId="77777777" w:rsidTr="00C10924">
        <w:trPr>
          <w:cnfStyle w:val="100000000000" w:firstRow="1" w:lastRow="0" w:firstColumn="0" w:lastColumn="0" w:oddVBand="0" w:evenVBand="0" w:oddHBand="0" w:evenHBand="0" w:firstRowFirstColumn="0" w:firstRowLastColumn="0" w:lastRowFirstColumn="0" w:lastRowLastColumn="0"/>
        </w:trPr>
        <w:tc>
          <w:tcPr>
            <w:tcW w:w="2257" w:type="dxa"/>
          </w:tcPr>
          <w:p w14:paraId="38B497AA" w14:textId="77777777" w:rsidR="00531650" w:rsidRPr="00531650" w:rsidRDefault="00531650" w:rsidP="00531650">
            <w:pPr>
              <w:rPr>
                <w:sz w:val="20"/>
                <w:szCs w:val="12"/>
              </w:rPr>
            </w:pPr>
            <w:r w:rsidRPr="00531650">
              <w:rPr>
                <w:sz w:val="20"/>
                <w:szCs w:val="12"/>
              </w:rPr>
              <w:t>Heuristic Function</w:t>
            </w:r>
          </w:p>
        </w:tc>
        <w:tc>
          <w:tcPr>
            <w:tcW w:w="978" w:type="dxa"/>
          </w:tcPr>
          <w:p w14:paraId="032B2922" w14:textId="18FBE345" w:rsidR="00531650" w:rsidRPr="00531650" w:rsidRDefault="00531650" w:rsidP="00531650">
            <w:pPr>
              <w:rPr>
                <w:sz w:val="20"/>
                <w:szCs w:val="12"/>
              </w:rPr>
            </w:pPr>
            <w:r w:rsidRPr="00531650">
              <w:rPr>
                <w:sz w:val="20"/>
                <w:szCs w:val="12"/>
              </w:rPr>
              <w:t>ET</w:t>
            </w:r>
            <w:r w:rsidR="00864755">
              <w:rPr>
                <w:sz w:val="20"/>
                <w:szCs w:val="12"/>
              </w:rPr>
              <w:t xml:space="preserve"> (microseconds)</w:t>
            </w:r>
          </w:p>
        </w:tc>
        <w:tc>
          <w:tcPr>
            <w:tcW w:w="900" w:type="dxa"/>
          </w:tcPr>
          <w:p w14:paraId="29D59EB2" w14:textId="77777777" w:rsidR="00531650" w:rsidRPr="00531650" w:rsidRDefault="00531650" w:rsidP="00531650">
            <w:pPr>
              <w:rPr>
                <w:sz w:val="20"/>
                <w:szCs w:val="12"/>
              </w:rPr>
            </w:pPr>
            <w:r w:rsidRPr="00531650">
              <w:rPr>
                <w:sz w:val="20"/>
                <w:szCs w:val="12"/>
              </w:rPr>
              <w:t>NG</w:t>
            </w:r>
          </w:p>
        </w:tc>
        <w:tc>
          <w:tcPr>
            <w:tcW w:w="1260" w:type="dxa"/>
          </w:tcPr>
          <w:p w14:paraId="0335E5FE" w14:textId="77777777" w:rsidR="00531650" w:rsidRPr="00531650" w:rsidRDefault="00531650" w:rsidP="00531650">
            <w:pPr>
              <w:rPr>
                <w:sz w:val="20"/>
                <w:szCs w:val="12"/>
              </w:rPr>
            </w:pPr>
            <w:r w:rsidRPr="00531650">
              <w:rPr>
                <w:sz w:val="20"/>
                <w:szCs w:val="12"/>
              </w:rPr>
              <w:t>NE</w:t>
            </w:r>
          </w:p>
        </w:tc>
        <w:tc>
          <w:tcPr>
            <w:tcW w:w="1165" w:type="dxa"/>
          </w:tcPr>
          <w:p w14:paraId="45C4E4CA" w14:textId="77777777" w:rsidR="00531650" w:rsidRPr="00531650" w:rsidRDefault="00531650" w:rsidP="00531650">
            <w:pPr>
              <w:rPr>
                <w:sz w:val="20"/>
                <w:szCs w:val="12"/>
              </w:rPr>
            </w:pPr>
            <w:r w:rsidRPr="00531650">
              <w:rPr>
                <w:sz w:val="20"/>
                <w:szCs w:val="12"/>
              </w:rPr>
              <w:t>d</w:t>
            </w:r>
          </w:p>
        </w:tc>
        <w:tc>
          <w:tcPr>
            <w:tcW w:w="1231" w:type="dxa"/>
          </w:tcPr>
          <w:p w14:paraId="2D89F6F9" w14:textId="77777777" w:rsidR="00531650" w:rsidRPr="00531650" w:rsidRDefault="00531650" w:rsidP="00531650">
            <w:pPr>
              <w:rPr>
                <w:sz w:val="20"/>
                <w:szCs w:val="12"/>
              </w:rPr>
            </w:pPr>
            <w:r w:rsidRPr="00531650">
              <w:rPr>
                <w:sz w:val="20"/>
                <w:szCs w:val="12"/>
              </w:rPr>
              <w:t>b*</w:t>
            </w:r>
          </w:p>
        </w:tc>
        <w:tc>
          <w:tcPr>
            <w:tcW w:w="1564" w:type="dxa"/>
          </w:tcPr>
          <w:p w14:paraId="20D473EB" w14:textId="77777777" w:rsidR="00531650" w:rsidRPr="00531650" w:rsidRDefault="00531650" w:rsidP="00531650">
            <w:pPr>
              <w:rPr>
                <w:sz w:val="20"/>
                <w:szCs w:val="12"/>
              </w:rPr>
            </w:pPr>
            <w:r w:rsidRPr="00531650">
              <w:rPr>
                <w:sz w:val="20"/>
                <w:szCs w:val="12"/>
              </w:rPr>
              <w:t>MO</w:t>
            </w:r>
          </w:p>
        </w:tc>
      </w:tr>
      <w:tr w:rsidR="00531650" w:rsidRPr="00531650" w14:paraId="4D8CC079" w14:textId="77777777" w:rsidTr="00C10924">
        <w:tc>
          <w:tcPr>
            <w:tcW w:w="2257" w:type="dxa"/>
          </w:tcPr>
          <w:p w14:paraId="07372A4A" w14:textId="65C6BF65" w:rsidR="00531650" w:rsidRPr="00531650" w:rsidRDefault="00531650" w:rsidP="00531650">
            <w:pPr>
              <w:rPr>
                <w:sz w:val="20"/>
                <w:szCs w:val="12"/>
              </w:rPr>
            </w:pPr>
            <w:r w:rsidRPr="00531650">
              <w:rPr>
                <w:sz w:val="20"/>
                <w:szCs w:val="12"/>
              </w:rPr>
              <w:t>ASTAR_H1</w:t>
            </w:r>
          </w:p>
        </w:tc>
        <w:tc>
          <w:tcPr>
            <w:tcW w:w="978" w:type="dxa"/>
          </w:tcPr>
          <w:p w14:paraId="6A5E0DEE" w14:textId="006E3C45" w:rsidR="00531650" w:rsidRPr="00531650" w:rsidRDefault="00E55A04" w:rsidP="00531650">
            <w:pPr>
              <w:rPr>
                <w:sz w:val="20"/>
                <w:szCs w:val="12"/>
              </w:rPr>
            </w:pPr>
            <w:r>
              <w:rPr>
                <w:sz w:val="20"/>
                <w:szCs w:val="12"/>
              </w:rPr>
              <w:t>2700</w:t>
            </w:r>
          </w:p>
        </w:tc>
        <w:tc>
          <w:tcPr>
            <w:tcW w:w="900" w:type="dxa"/>
          </w:tcPr>
          <w:p w14:paraId="35495461" w14:textId="58238335" w:rsidR="00531650" w:rsidRPr="00531650" w:rsidRDefault="00E55A04" w:rsidP="00531650">
            <w:pPr>
              <w:rPr>
                <w:sz w:val="20"/>
                <w:szCs w:val="12"/>
              </w:rPr>
            </w:pPr>
            <w:r>
              <w:rPr>
                <w:sz w:val="20"/>
                <w:szCs w:val="12"/>
              </w:rPr>
              <w:t>45</w:t>
            </w:r>
          </w:p>
        </w:tc>
        <w:tc>
          <w:tcPr>
            <w:tcW w:w="1260" w:type="dxa"/>
          </w:tcPr>
          <w:p w14:paraId="5936DCD0" w14:textId="30BF0FD7" w:rsidR="00531650" w:rsidRPr="00531650" w:rsidRDefault="00E55A04" w:rsidP="00531650">
            <w:pPr>
              <w:rPr>
                <w:sz w:val="20"/>
                <w:szCs w:val="12"/>
              </w:rPr>
            </w:pPr>
            <w:r>
              <w:rPr>
                <w:sz w:val="20"/>
                <w:szCs w:val="12"/>
              </w:rPr>
              <w:t>24</w:t>
            </w:r>
          </w:p>
        </w:tc>
        <w:tc>
          <w:tcPr>
            <w:tcW w:w="1165" w:type="dxa"/>
          </w:tcPr>
          <w:p w14:paraId="28C1EDA8" w14:textId="2CCF68C6" w:rsidR="00531650" w:rsidRPr="00531650" w:rsidRDefault="00E55A04" w:rsidP="00531650">
            <w:pPr>
              <w:rPr>
                <w:sz w:val="20"/>
                <w:szCs w:val="12"/>
              </w:rPr>
            </w:pPr>
            <w:r>
              <w:rPr>
                <w:sz w:val="20"/>
                <w:szCs w:val="12"/>
              </w:rPr>
              <w:t>7</w:t>
            </w:r>
          </w:p>
        </w:tc>
        <w:tc>
          <w:tcPr>
            <w:tcW w:w="1231" w:type="dxa"/>
          </w:tcPr>
          <w:p w14:paraId="32C7148F" w14:textId="2BF33A37" w:rsidR="00531650" w:rsidRPr="00531650" w:rsidRDefault="00E55A04" w:rsidP="00531650">
            <w:pPr>
              <w:rPr>
                <w:sz w:val="20"/>
                <w:szCs w:val="12"/>
              </w:rPr>
            </w:pPr>
            <w:r>
              <w:rPr>
                <w:sz w:val="20"/>
                <w:szCs w:val="12"/>
              </w:rPr>
              <w:t>6</w:t>
            </w:r>
          </w:p>
        </w:tc>
        <w:tc>
          <w:tcPr>
            <w:tcW w:w="1564" w:type="dxa"/>
          </w:tcPr>
          <w:p w14:paraId="1A6C7337" w14:textId="37657C39" w:rsidR="00531650" w:rsidRPr="00531650" w:rsidRDefault="00E55A04" w:rsidP="00531650">
            <w:pPr>
              <w:rPr>
                <w:sz w:val="20"/>
                <w:szCs w:val="12"/>
              </w:rPr>
            </w:pPr>
            <w:r>
              <w:rPr>
                <w:sz w:val="20"/>
                <w:szCs w:val="12"/>
              </w:rPr>
              <w:t>5108</w:t>
            </w:r>
          </w:p>
        </w:tc>
      </w:tr>
      <w:tr w:rsidR="00864755" w:rsidRPr="00531650" w14:paraId="5E36ACB8" w14:textId="77777777" w:rsidTr="00C10924">
        <w:tc>
          <w:tcPr>
            <w:tcW w:w="2257" w:type="dxa"/>
          </w:tcPr>
          <w:p w14:paraId="461C0F42" w14:textId="5F74D98F" w:rsidR="00531650" w:rsidRPr="00531650" w:rsidRDefault="00531650" w:rsidP="00531650">
            <w:pPr>
              <w:rPr>
                <w:sz w:val="20"/>
                <w:szCs w:val="12"/>
              </w:rPr>
            </w:pPr>
            <w:r w:rsidRPr="00531650">
              <w:rPr>
                <w:sz w:val="20"/>
                <w:szCs w:val="12"/>
              </w:rPr>
              <w:t>ASTAR_H2</w:t>
            </w:r>
          </w:p>
        </w:tc>
        <w:tc>
          <w:tcPr>
            <w:tcW w:w="978" w:type="dxa"/>
          </w:tcPr>
          <w:p w14:paraId="3D82389C" w14:textId="025E3A75" w:rsidR="00531650" w:rsidRPr="00531650" w:rsidRDefault="00E55A04" w:rsidP="00531650">
            <w:pPr>
              <w:rPr>
                <w:sz w:val="20"/>
                <w:szCs w:val="12"/>
              </w:rPr>
            </w:pPr>
            <w:r>
              <w:rPr>
                <w:sz w:val="20"/>
                <w:szCs w:val="12"/>
              </w:rPr>
              <w:t>3056</w:t>
            </w:r>
          </w:p>
        </w:tc>
        <w:tc>
          <w:tcPr>
            <w:tcW w:w="900" w:type="dxa"/>
          </w:tcPr>
          <w:p w14:paraId="47C28626" w14:textId="61098DC9" w:rsidR="00531650" w:rsidRPr="00531650" w:rsidRDefault="00E55A04" w:rsidP="00531650">
            <w:pPr>
              <w:rPr>
                <w:sz w:val="20"/>
                <w:szCs w:val="12"/>
              </w:rPr>
            </w:pPr>
            <w:r>
              <w:rPr>
                <w:sz w:val="20"/>
                <w:szCs w:val="12"/>
              </w:rPr>
              <w:t>50</w:t>
            </w:r>
          </w:p>
        </w:tc>
        <w:tc>
          <w:tcPr>
            <w:tcW w:w="1260" w:type="dxa"/>
          </w:tcPr>
          <w:p w14:paraId="0CA1329B" w14:textId="4FA4E361" w:rsidR="00531650" w:rsidRPr="00531650" w:rsidRDefault="00E55A04" w:rsidP="00531650">
            <w:pPr>
              <w:rPr>
                <w:sz w:val="20"/>
                <w:szCs w:val="12"/>
              </w:rPr>
            </w:pPr>
            <w:r>
              <w:rPr>
                <w:sz w:val="20"/>
                <w:szCs w:val="12"/>
              </w:rPr>
              <w:t>29</w:t>
            </w:r>
          </w:p>
        </w:tc>
        <w:tc>
          <w:tcPr>
            <w:tcW w:w="1165" w:type="dxa"/>
          </w:tcPr>
          <w:p w14:paraId="1F1F0CC6" w14:textId="03B3EB51" w:rsidR="00531650" w:rsidRPr="00531650" w:rsidRDefault="00E55A04" w:rsidP="00531650">
            <w:pPr>
              <w:rPr>
                <w:sz w:val="20"/>
                <w:szCs w:val="12"/>
              </w:rPr>
            </w:pPr>
            <w:r>
              <w:rPr>
                <w:sz w:val="20"/>
                <w:szCs w:val="12"/>
              </w:rPr>
              <w:t>7</w:t>
            </w:r>
          </w:p>
        </w:tc>
        <w:tc>
          <w:tcPr>
            <w:tcW w:w="1231" w:type="dxa"/>
          </w:tcPr>
          <w:p w14:paraId="0539BEB5" w14:textId="28572532" w:rsidR="00531650" w:rsidRPr="00531650" w:rsidRDefault="00E55A04" w:rsidP="00531650">
            <w:pPr>
              <w:rPr>
                <w:sz w:val="20"/>
                <w:szCs w:val="12"/>
              </w:rPr>
            </w:pPr>
            <w:r>
              <w:rPr>
                <w:sz w:val="20"/>
                <w:szCs w:val="12"/>
              </w:rPr>
              <w:t>7</w:t>
            </w:r>
          </w:p>
        </w:tc>
        <w:tc>
          <w:tcPr>
            <w:tcW w:w="1564" w:type="dxa"/>
          </w:tcPr>
          <w:p w14:paraId="1355D0C4" w14:textId="387BA601" w:rsidR="00531650" w:rsidRPr="00531650" w:rsidRDefault="00E55A04" w:rsidP="00531650">
            <w:pPr>
              <w:rPr>
                <w:sz w:val="20"/>
                <w:szCs w:val="12"/>
              </w:rPr>
            </w:pPr>
            <w:r>
              <w:rPr>
                <w:sz w:val="20"/>
                <w:szCs w:val="12"/>
              </w:rPr>
              <w:t>5096</w:t>
            </w:r>
          </w:p>
        </w:tc>
      </w:tr>
      <w:tr w:rsidR="00864755" w:rsidRPr="00531650" w14:paraId="2ABCE8E8" w14:textId="77777777" w:rsidTr="00C10924">
        <w:tc>
          <w:tcPr>
            <w:tcW w:w="2257" w:type="dxa"/>
          </w:tcPr>
          <w:p w14:paraId="0A01627E" w14:textId="0C62435A" w:rsidR="00531650" w:rsidRPr="00531650" w:rsidRDefault="00224746" w:rsidP="00531650">
            <w:pPr>
              <w:rPr>
                <w:sz w:val="20"/>
                <w:szCs w:val="12"/>
              </w:rPr>
            </w:pPr>
            <w:r>
              <w:rPr>
                <w:sz w:val="20"/>
                <w:szCs w:val="12"/>
              </w:rPr>
              <w:t>ROWSHEURISTIC</w:t>
            </w:r>
          </w:p>
        </w:tc>
        <w:tc>
          <w:tcPr>
            <w:tcW w:w="978" w:type="dxa"/>
          </w:tcPr>
          <w:p w14:paraId="722C274E" w14:textId="7AA6DF23" w:rsidR="00531650" w:rsidRPr="00531650" w:rsidRDefault="00224746" w:rsidP="00531650">
            <w:pPr>
              <w:rPr>
                <w:sz w:val="20"/>
                <w:szCs w:val="12"/>
              </w:rPr>
            </w:pPr>
            <w:r>
              <w:rPr>
                <w:sz w:val="20"/>
                <w:szCs w:val="12"/>
              </w:rPr>
              <w:t>2790</w:t>
            </w:r>
          </w:p>
        </w:tc>
        <w:tc>
          <w:tcPr>
            <w:tcW w:w="900" w:type="dxa"/>
          </w:tcPr>
          <w:p w14:paraId="22ECC9A2" w14:textId="4E9251B8" w:rsidR="00531650" w:rsidRPr="00531650" w:rsidRDefault="00224746" w:rsidP="00531650">
            <w:pPr>
              <w:rPr>
                <w:sz w:val="20"/>
                <w:szCs w:val="12"/>
              </w:rPr>
            </w:pPr>
            <w:r>
              <w:rPr>
                <w:sz w:val="20"/>
                <w:szCs w:val="12"/>
              </w:rPr>
              <w:t>60</w:t>
            </w:r>
          </w:p>
        </w:tc>
        <w:tc>
          <w:tcPr>
            <w:tcW w:w="1260" w:type="dxa"/>
          </w:tcPr>
          <w:p w14:paraId="71000DB6" w14:textId="2166FF66" w:rsidR="00531650" w:rsidRPr="00531650" w:rsidRDefault="00224746" w:rsidP="00531650">
            <w:pPr>
              <w:rPr>
                <w:sz w:val="20"/>
                <w:szCs w:val="12"/>
              </w:rPr>
            </w:pPr>
            <w:r>
              <w:rPr>
                <w:sz w:val="20"/>
                <w:szCs w:val="12"/>
              </w:rPr>
              <w:t>31</w:t>
            </w:r>
          </w:p>
        </w:tc>
        <w:tc>
          <w:tcPr>
            <w:tcW w:w="1165" w:type="dxa"/>
          </w:tcPr>
          <w:p w14:paraId="2A1AF25C" w14:textId="0760BA82" w:rsidR="00531650" w:rsidRPr="00531650" w:rsidRDefault="00224746" w:rsidP="00531650">
            <w:pPr>
              <w:rPr>
                <w:sz w:val="20"/>
                <w:szCs w:val="12"/>
              </w:rPr>
            </w:pPr>
            <w:r>
              <w:rPr>
                <w:sz w:val="20"/>
                <w:szCs w:val="12"/>
              </w:rPr>
              <w:t>7</w:t>
            </w:r>
          </w:p>
        </w:tc>
        <w:tc>
          <w:tcPr>
            <w:tcW w:w="1231" w:type="dxa"/>
          </w:tcPr>
          <w:p w14:paraId="66D074FB" w14:textId="24DFC786" w:rsidR="00531650" w:rsidRPr="00531650" w:rsidRDefault="00224746" w:rsidP="00531650">
            <w:pPr>
              <w:rPr>
                <w:sz w:val="20"/>
                <w:szCs w:val="12"/>
              </w:rPr>
            </w:pPr>
            <w:r>
              <w:rPr>
                <w:sz w:val="20"/>
                <w:szCs w:val="12"/>
              </w:rPr>
              <w:t>8</w:t>
            </w:r>
          </w:p>
        </w:tc>
        <w:tc>
          <w:tcPr>
            <w:tcW w:w="1564" w:type="dxa"/>
          </w:tcPr>
          <w:p w14:paraId="6624BEE9" w14:textId="6D359C4D" w:rsidR="00531650" w:rsidRPr="00531650" w:rsidRDefault="00224746" w:rsidP="00531650">
            <w:pPr>
              <w:rPr>
                <w:sz w:val="20"/>
                <w:szCs w:val="12"/>
              </w:rPr>
            </w:pPr>
            <w:r>
              <w:rPr>
                <w:sz w:val="20"/>
                <w:szCs w:val="12"/>
              </w:rPr>
              <w:t>5096</w:t>
            </w:r>
          </w:p>
        </w:tc>
      </w:tr>
      <w:tr w:rsidR="00864755" w:rsidRPr="00531650" w14:paraId="2AEAB77E" w14:textId="77777777" w:rsidTr="00C10924">
        <w:tc>
          <w:tcPr>
            <w:tcW w:w="2257" w:type="dxa"/>
          </w:tcPr>
          <w:p w14:paraId="6DCD6883" w14:textId="35B76C22" w:rsidR="00531650" w:rsidRPr="00531650" w:rsidRDefault="00531650" w:rsidP="00531650">
            <w:pPr>
              <w:rPr>
                <w:sz w:val="20"/>
                <w:szCs w:val="12"/>
              </w:rPr>
            </w:pPr>
            <w:r w:rsidRPr="00531650">
              <w:rPr>
                <w:sz w:val="20"/>
                <w:szCs w:val="12"/>
              </w:rPr>
              <w:t>PATTERNDATABASE</w:t>
            </w:r>
          </w:p>
        </w:tc>
        <w:tc>
          <w:tcPr>
            <w:tcW w:w="978" w:type="dxa"/>
          </w:tcPr>
          <w:p w14:paraId="7C2F53FC" w14:textId="52A83206" w:rsidR="00531650" w:rsidRPr="00531650" w:rsidRDefault="00C90DA0" w:rsidP="00531650">
            <w:pPr>
              <w:rPr>
                <w:sz w:val="20"/>
                <w:szCs w:val="12"/>
              </w:rPr>
            </w:pPr>
            <w:r>
              <w:rPr>
                <w:sz w:val="20"/>
                <w:szCs w:val="12"/>
              </w:rPr>
              <w:t>3028</w:t>
            </w:r>
          </w:p>
        </w:tc>
        <w:tc>
          <w:tcPr>
            <w:tcW w:w="900" w:type="dxa"/>
          </w:tcPr>
          <w:p w14:paraId="3EB5E80D" w14:textId="5CB05A87" w:rsidR="00531650" w:rsidRPr="00531650" w:rsidRDefault="00C90DA0" w:rsidP="00531650">
            <w:pPr>
              <w:rPr>
                <w:sz w:val="20"/>
                <w:szCs w:val="12"/>
              </w:rPr>
            </w:pPr>
            <w:r>
              <w:rPr>
                <w:sz w:val="20"/>
                <w:szCs w:val="12"/>
              </w:rPr>
              <w:t>50</w:t>
            </w:r>
          </w:p>
        </w:tc>
        <w:tc>
          <w:tcPr>
            <w:tcW w:w="1260" w:type="dxa"/>
          </w:tcPr>
          <w:p w14:paraId="63941E27" w14:textId="7F8C2CD4" w:rsidR="00531650" w:rsidRPr="00531650" w:rsidRDefault="00C90DA0" w:rsidP="00531650">
            <w:pPr>
              <w:rPr>
                <w:sz w:val="20"/>
                <w:szCs w:val="12"/>
              </w:rPr>
            </w:pPr>
            <w:r>
              <w:rPr>
                <w:sz w:val="20"/>
                <w:szCs w:val="12"/>
              </w:rPr>
              <w:t>29</w:t>
            </w:r>
          </w:p>
        </w:tc>
        <w:tc>
          <w:tcPr>
            <w:tcW w:w="1165" w:type="dxa"/>
          </w:tcPr>
          <w:p w14:paraId="4455996E" w14:textId="3FA0BE12" w:rsidR="00531650" w:rsidRPr="00531650" w:rsidRDefault="00C90DA0" w:rsidP="00531650">
            <w:pPr>
              <w:rPr>
                <w:sz w:val="20"/>
                <w:szCs w:val="12"/>
              </w:rPr>
            </w:pPr>
            <w:r>
              <w:rPr>
                <w:sz w:val="20"/>
                <w:szCs w:val="12"/>
              </w:rPr>
              <w:t>7</w:t>
            </w:r>
          </w:p>
        </w:tc>
        <w:tc>
          <w:tcPr>
            <w:tcW w:w="1231" w:type="dxa"/>
          </w:tcPr>
          <w:p w14:paraId="22EBF3F1" w14:textId="14A89886" w:rsidR="00531650" w:rsidRPr="00531650" w:rsidRDefault="00C90DA0" w:rsidP="00531650">
            <w:pPr>
              <w:rPr>
                <w:sz w:val="20"/>
                <w:szCs w:val="12"/>
              </w:rPr>
            </w:pPr>
            <w:r>
              <w:rPr>
                <w:sz w:val="20"/>
                <w:szCs w:val="12"/>
              </w:rPr>
              <w:t>7</w:t>
            </w:r>
          </w:p>
        </w:tc>
        <w:tc>
          <w:tcPr>
            <w:tcW w:w="1564" w:type="dxa"/>
          </w:tcPr>
          <w:p w14:paraId="50FA3C5E" w14:textId="04FDD34D" w:rsidR="00531650" w:rsidRPr="00531650" w:rsidRDefault="00C90DA0" w:rsidP="00531650">
            <w:pPr>
              <w:rPr>
                <w:sz w:val="20"/>
                <w:szCs w:val="12"/>
              </w:rPr>
            </w:pPr>
            <w:r>
              <w:rPr>
                <w:sz w:val="20"/>
                <w:szCs w:val="12"/>
              </w:rPr>
              <w:t>5100</w:t>
            </w:r>
          </w:p>
        </w:tc>
      </w:tr>
      <w:tr w:rsidR="00C90DA0" w:rsidRPr="00531650" w14:paraId="399C5346" w14:textId="77777777" w:rsidTr="00C10924">
        <w:tc>
          <w:tcPr>
            <w:tcW w:w="2257" w:type="dxa"/>
          </w:tcPr>
          <w:p w14:paraId="66E657E1" w14:textId="2A7BE16A" w:rsidR="00C90DA0" w:rsidRPr="00531650" w:rsidRDefault="00C90DA0" w:rsidP="00531650">
            <w:pPr>
              <w:rPr>
                <w:sz w:val="20"/>
                <w:szCs w:val="12"/>
              </w:rPr>
            </w:pPr>
            <w:r>
              <w:rPr>
                <w:sz w:val="20"/>
                <w:szCs w:val="12"/>
              </w:rPr>
              <w:t>DIAGONAL</w:t>
            </w:r>
          </w:p>
        </w:tc>
        <w:tc>
          <w:tcPr>
            <w:tcW w:w="978" w:type="dxa"/>
          </w:tcPr>
          <w:p w14:paraId="2DC653B1" w14:textId="1E538640" w:rsidR="00C90DA0" w:rsidRPr="00531650" w:rsidRDefault="00C90DA0" w:rsidP="00531650">
            <w:pPr>
              <w:rPr>
                <w:sz w:val="20"/>
                <w:szCs w:val="12"/>
              </w:rPr>
            </w:pPr>
            <w:r>
              <w:rPr>
                <w:sz w:val="20"/>
                <w:szCs w:val="12"/>
              </w:rPr>
              <w:t>2844</w:t>
            </w:r>
          </w:p>
        </w:tc>
        <w:tc>
          <w:tcPr>
            <w:tcW w:w="900" w:type="dxa"/>
          </w:tcPr>
          <w:p w14:paraId="2C8577EE" w14:textId="34698D1F" w:rsidR="00C90DA0" w:rsidRPr="00531650" w:rsidRDefault="00C90DA0" w:rsidP="00531650">
            <w:pPr>
              <w:rPr>
                <w:sz w:val="20"/>
                <w:szCs w:val="12"/>
              </w:rPr>
            </w:pPr>
            <w:r>
              <w:rPr>
                <w:sz w:val="20"/>
                <w:szCs w:val="12"/>
              </w:rPr>
              <w:t>22</w:t>
            </w:r>
          </w:p>
        </w:tc>
        <w:tc>
          <w:tcPr>
            <w:tcW w:w="1260" w:type="dxa"/>
          </w:tcPr>
          <w:p w14:paraId="1756BC02" w14:textId="51750126" w:rsidR="00C90DA0" w:rsidRPr="00531650" w:rsidRDefault="00C90DA0" w:rsidP="00531650">
            <w:pPr>
              <w:rPr>
                <w:sz w:val="20"/>
                <w:szCs w:val="12"/>
              </w:rPr>
            </w:pPr>
            <w:r>
              <w:rPr>
                <w:sz w:val="20"/>
                <w:szCs w:val="12"/>
              </w:rPr>
              <w:t>12</w:t>
            </w:r>
          </w:p>
        </w:tc>
        <w:tc>
          <w:tcPr>
            <w:tcW w:w="1165" w:type="dxa"/>
          </w:tcPr>
          <w:p w14:paraId="75774455" w14:textId="10B9F77C" w:rsidR="00C90DA0" w:rsidRPr="00531650" w:rsidRDefault="00C90DA0" w:rsidP="00531650">
            <w:pPr>
              <w:rPr>
                <w:sz w:val="20"/>
                <w:szCs w:val="12"/>
              </w:rPr>
            </w:pPr>
            <w:r>
              <w:rPr>
                <w:sz w:val="20"/>
                <w:szCs w:val="12"/>
              </w:rPr>
              <w:t>5</w:t>
            </w:r>
          </w:p>
        </w:tc>
        <w:tc>
          <w:tcPr>
            <w:tcW w:w="1231" w:type="dxa"/>
          </w:tcPr>
          <w:p w14:paraId="7B856623" w14:textId="4957FA02" w:rsidR="00C90DA0" w:rsidRPr="00531650" w:rsidRDefault="00C90DA0" w:rsidP="00531650">
            <w:pPr>
              <w:rPr>
                <w:sz w:val="20"/>
                <w:szCs w:val="12"/>
              </w:rPr>
            </w:pPr>
            <w:r>
              <w:rPr>
                <w:sz w:val="20"/>
                <w:szCs w:val="12"/>
              </w:rPr>
              <w:t>4</w:t>
            </w:r>
          </w:p>
        </w:tc>
        <w:tc>
          <w:tcPr>
            <w:tcW w:w="1564" w:type="dxa"/>
          </w:tcPr>
          <w:p w14:paraId="47AC5742" w14:textId="648F414F" w:rsidR="00C90DA0" w:rsidRPr="00531650" w:rsidRDefault="00C90DA0" w:rsidP="00531650">
            <w:pPr>
              <w:rPr>
                <w:sz w:val="20"/>
                <w:szCs w:val="12"/>
              </w:rPr>
            </w:pPr>
            <w:r>
              <w:rPr>
                <w:sz w:val="20"/>
                <w:szCs w:val="12"/>
              </w:rPr>
              <w:t>5100</w:t>
            </w:r>
          </w:p>
        </w:tc>
      </w:tr>
    </w:tbl>
    <w:p w14:paraId="687C6CBA" w14:textId="0F8CAE76" w:rsidR="00531650" w:rsidRDefault="00531650" w:rsidP="00531650"/>
    <w:p w14:paraId="230DAFCC" w14:textId="222500B8" w:rsidR="008E7F9B" w:rsidRDefault="008E7F9B" w:rsidP="00531650">
      <w:r>
        <w:t>ASTAR_H1</w:t>
      </w:r>
      <w:r w:rsidR="00E55A04">
        <w:t>_I1</w:t>
      </w:r>
      <w:r>
        <w:t>:</w:t>
      </w:r>
      <w:r w:rsidR="0028422F">
        <w:t xml:space="preserve"> </w:t>
      </w:r>
    </w:p>
    <w:p w14:paraId="44A0A00D" w14:textId="27516507" w:rsidR="00193A13" w:rsidRDefault="00193A13" w:rsidP="00531650">
      <w:pPr>
        <w:rPr>
          <w:noProof/>
        </w:rPr>
      </w:pPr>
      <w:r w:rsidRPr="00193A13">
        <w:rPr>
          <w:noProof/>
        </w:rPr>
        <w:lastRenderedPageBreak/>
        <w:drawing>
          <wp:inline distT="0" distB="0" distL="0" distR="0" wp14:anchorId="789D7FED" wp14:editId="23387E89">
            <wp:extent cx="2657846" cy="7087589"/>
            <wp:effectExtent l="76200" t="76200" r="142875" b="132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846" cy="7087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0E0B09" w14:textId="77777777" w:rsidR="00193A13" w:rsidRDefault="00193A13" w:rsidP="00531650">
      <w:pPr>
        <w:rPr>
          <w:noProof/>
        </w:rPr>
      </w:pPr>
    </w:p>
    <w:p w14:paraId="2DFC44B2" w14:textId="7A9C37B8" w:rsidR="00193A13" w:rsidRDefault="00193A13" w:rsidP="00531650"/>
    <w:p w14:paraId="5612995C" w14:textId="229240A8" w:rsidR="00E55A04" w:rsidRDefault="00E55A04" w:rsidP="00531650"/>
    <w:p w14:paraId="5FC72587" w14:textId="77777777" w:rsidR="00E55A04" w:rsidRDefault="00E55A04" w:rsidP="00531650"/>
    <w:p w14:paraId="2C426AF1" w14:textId="34D5E5A9" w:rsidR="00E55A04" w:rsidRDefault="00E55A04" w:rsidP="00E55A04">
      <w:r>
        <w:t>ASTAR_H</w:t>
      </w:r>
      <w:r>
        <w:t>2</w:t>
      </w:r>
      <w:r>
        <w:t>_I</w:t>
      </w:r>
      <w:r>
        <w:t>1</w:t>
      </w:r>
      <w:r>
        <w:t xml:space="preserve">: </w:t>
      </w:r>
    </w:p>
    <w:p w14:paraId="0CD8413D" w14:textId="1CDDD051" w:rsidR="00E55A04" w:rsidRDefault="00E55A04" w:rsidP="00E55A04">
      <w:r w:rsidRPr="00E55A04">
        <w:drawing>
          <wp:inline distT="0" distB="0" distL="0" distR="0" wp14:anchorId="048D83FA" wp14:editId="096344CA">
            <wp:extent cx="2638793" cy="7116168"/>
            <wp:effectExtent l="76200" t="76200" r="142875" b="142240"/>
            <wp:docPr id="869784750" name="Picture 86978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793" cy="7116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9AC24B" w14:textId="1F1CB44E" w:rsidR="00E55A04" w:rsidRDefault="00E55A04" w:rsidP="00E55A04"/>
    <w:p w14:paraId="0CD44B96" w14:textId="438D4F21" w:rsidR="00224746" w:rsidRDefault="00224746" w:rsidP="00E55A04">
      <w:r>
        <w:lastRenderedPageBreak/>
        <w:t>ROWHEURISTICS_I1:</w:t>
      </w:r>
    </w:p>
    <w:p w14:paraId="1F2175D7" w14:textId="0F8E986B" w:rsidR="00224746" w:rsidRDefault="00224746" w:rsidP="00E55A04">
      <w:r w:rsidRPr="00224746">
        <w:drawing>
          <wp:inline distT="0" distB="0" distL="0" distR="0" wp14:anchorId="6C79F206" wp14:editId="6694B2EC">
            <wp:extent cx="2686425" cy="7144747"/>
            <wp:effectExtent l="76200" t="76200" r="133350" b="132715"/>
            <wp:docPr id="869784761" name="Picture 869784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425" cy="71447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4ADC8C" w14:textId="77777777" w:rsidR="00224746" w:rsidRDefault="00224746" w:rsidP="00E55A04"/>
    <w:p w14:paraId="2B3DCDF5" w14:textId="47646A32" w:rsidR="00E55A04" w:rsidRDefault="00C90DA0" w:rsidP="00E55A04">
      <w:r>
        <w:t>PATTERNDATABASE_I1:</w:t>
      </w:r>
    </w:p>
    <w:p w14:paraId="1CD500DE" w14:textId="42583ACB" w:rsidR="00C90DA0" w:rsidRDefault="00C90DA0" w:rsidP="00E55A04">
      <w:r w:rsidRPr="00C90DA0">
        <w:lastRenderedPageBreak/>
        <w:drawing>
          <wp:inline distT="0" distB="0" distL="0" distR="0" wp14:anchorId="4DD45E2E" wp14:editId="5C5E32A3">
            <wp:extent cx="2667372" cy="7049484"/>
            <wp:effectExtent l="76200" t="76200" r="133350" b="132715"/>
            <wp:docPr id="869784760" name="Picture 86978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372" cy="70494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602317" w14:textId="442EF09D" w:rsidR="00C90DA0" w:rsidRDefault="00C90DA0" w:rsidP="00E55A04"/>
    <w:p w14:paraId="57D186E8" w14:textId="77777777" w:rsidR="00C90DA0" w:rsidRDefault="00C90DA0" w:rsidP="00E55A04"/>
    <w:p w14:paraId="267005F5" w14:textId="707BE58A" w:rsidR="008E7F9B" w:rsidRDefault="00C90DA0" w:rsidP="00531650">
      <w:r>
        <w:t>DIAGONAL_I1:</w:t>
      </w:r>
    </w:p>
    <w:p w14:paraId="5C21C69B" w14:textId="0682E0FF" w:rsidR="00C90DA0" w:rsidRDefault="00C90DA0" w:rsidP="00531650">
      <w:r w:rsidRPr="00C90DA0">
        <w:lastRenderedPageBreak/>
        <w:drawing>
          <wp:inline distT="0" distB="0" distL="0" distR="0" wp14:anchorId="65FE3D26" wp14:editId="657CC294">
            <wp:extent cx="2591162" cy="7125694"/>
            <wp:effectExtent l="0" t="0" r="0" b="0"/>
            <wp:docPr id="869784759" name="Picture 86978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7125694"/>
                    </a:xfrm>
                    <a:prstGeom prst="rect">
                      <a:avLst/>
                    </a:prstGeom>
                  </pic:spPr>
                </pic:pic>
              </a:graphicData>
            </a:graphic>
          </wp:inline>
        </w:drawing>
      </w:r>
    </w:p>
    <w:p w14:paraId="1358F01B" w14:textId="77777777" w:rsidR="008E7F9B" w:rsidRDefault="008E7F9B" w:rsidP="00531650"/>
    <w:p w14:paraId="72203C75" w14:textId="459C734A" w:rsidR="00531650" w:rsidRDefault="00531650" w:rsidP="00531650">
      <w:r>
        <w:t>Initial State #</w:t>
      </w:r>
      <w:r>
        <w:t>2</w:t>
      </w:r>
      <w:r>
        <w:t>:</w:t>
      </w:r>
    </w:p>
    <w:tbl>
      <w:tblPr>
        <w:tblStyle w:val="ProjectScopeTable"/>
        <w:tblpPr w:leftFromText="180" w:rightFromText="180" w:vertAnchor="text" w:horzAnchor="margin" w:tblpY="178"/>
        <w:tblW w:w="9355" w:type="dxa"/>
        <w:tblLook w:val="04A0" w:firstRow="1" w:lastRow="0" w:firstColumn="1" w:lastColumn="0" w:noHBand="0" w:noVBand="1"/>
      </w:tblPr>
      <w:tblGrid>
        <w:gridCol w:w="2290"/>
        <w:gridCol w:w="1778"/>
        <w:gridCol w:w="881"/>
        <w:gridCol w:w="1119"/>
        <w:gridCol w:w="943"/>
        <w:gridCol w:w="1062"/>
        <w:gridCol w:w="1282"/>
      </w:tblGrid>
      <w:tr w:rsidR="00C90DA0" w:rsidRPr="00531650" w14:paraId="133593B7" w14:textId="77777777" w:rsidTr="00C10924">
        <w:trPr>
          <w:cnfStyle w:val="100000000000" w:firstRow="1" w:lastRow="0" w:firstColumn="0" w:lastColumn="0" w:oddVBand="0" w:evenVBand="0" w:oddHBand="0" w:evenHBand="0" w:firstRowFirstColumn="0" w:firstRowLastColumn="0" w:lastRowFirstColumn="0" w:lastRowLastColumn="0"/>
        </w:trPr>
        <w:tc>
          <w:tcPr>
            <w:tcW w:w="2257" w:type="dxa"/>
          </w:tcPr>
          <w:p w14:paraId="59BC4FD6" w14:textId="77777777" w:rsidR="00531650" w:rsidRPr="00531650" w:rsidRDefault="00531650" w:rsidP="002A0B32">
            <w:pPr>
              <w:rPr>
                <w:sz w:val="20"/>
                <w:szCs w:val="12"/>
              </w:rPr>
            </w:pPr>
            <w:r w:rsidRPr="00531650">
              <w:rPr>
                <w:sz w:val="20"/>
                <w:szCs w:val="12"/>
              </w:rPr>
              <w:lastRenderedPageBreak/>
              <w:t>Heuristic Function</w:t>
            </w:r>
          </w:p>
        </w:tc>
        <w:tc>
          <w:tcPr>
            <w:tcW w:w="978" w:type="dxa"/>
          </w:tcPr>
          <w:p w14:paraId="284F9DFC" w14:textId="7276D912" w:rsidR="00531650" w:rsidRPr="00531650" w:rsidRDefault="00531650" w:rsidP="002A0B32">
            <w:pPr>
              <w:rPr>
                <w:sz w:val="20"/>
                <w:szCs w:val="12"/>
              </w:rPr>
            </w:pPr>
            <w:r w:rsidRPr="00531650">
              <w:rPr>
                <w:sz w:val="20"/>
                <w:szCs w:val="12"/>
              </w:rPr>
              <w:t>ET</w:t>
            </w:r>
            <w:r w:rsidR="00C90DA0">
              <w:rPr>
                <w:sz w:val="20"/>
                <w:szCs w:val="12"/>
              </w:rPr>
              <w:t xml:space="preserve"> (microseconds)</w:t>
            </w:r>
          </w:p>
        </w:tc>
        <w:tc>
          <w:tcPr>
            <w:tcW w:w="900" w:type="dxa"/>
          </w:tcPr>
          <w:p w14:paraId="116C8CD7" w14:textId="77777777" w:rsidR="00531650" w:rsidRPr="00531650" w:rsidRDefault="00531650" w:rsidP="002A0B32">
            <w:pPr>
              <w:rPr>
                <w:sz w:val="20"/>
                <w:szCs w:val="12"/>
              </w:rPr>
            </w:pPr>
            <w:r w:rsidRPr="00531650">
              <w:rPr>
                <w:sz w:val="20"/>
                <w:szCs w:val="12"/>
              </w:rPr>
              <w:t>NG</w:t>
            </w:r>
          </w:p>
        </w:tc>
        <w:tc>
          <w:tcPr>
            <w:tcW w:w="1260" w:type="dxa"/>
          </w:tcPr>
          <w:p w14:paraId="0C63C1BE" w14:textId="77777777" w:rsidR="00531650" w:rsidRPr="00531650" w:rsidRDefault="00531650" w:rsidP="002A0B32">
            <w:pPr>
              <w:rPr>
                <w:sz w:val="20"/>
                <w:szCs w:val="12"/>
              </w:rPr>
            </w:pPr>
            <w:r w:rsidRPr="00531650">
              <w:rPr>
                <w:sz w:val="20"/>
                <w:szCs w:val="12"/>
              </w:rPr>
              <w:t>NE</w:t>
            </w:r>
          </w:p>
        </w:tc>
        <w:tc>
          <w:tcPr>
            <w:tcW w:w="1165" w:type="dxa"/>
          </w:tcPr>
          <w:p w14:paraId="6A0C3AE3" w14:textId="77777777" w:rsidR="00531650" w:rsidRPr="00531650" w:rsidRDefault="00531650" w:rsidP="002A0B32">
            <w:pPr>
              <w:rPr>
                <w:sz w:val="20"/>
                <w:szCs w:val="12"/>
              </w:rPr>
            </w:pPr>
            <w:r w:rsidRPr="00531650">
              <w:rPr>
                <w:sz w:val="20"/>
                <w:szCs w:val="12"/>
              </w:rPr>
              <w:t>d</w:t>
            </w:r>
          </w:p>
        </w:tc>
        <w:tc>
          <w:tcPr>
            <w:tcW w:w="1231" w:type="dxa"/>
          </w:tcPr>
          <w:p w14:paraId="723BFE63" w14:textId="77777777" w:rsidR="00531650" w:rsidRPr="00531650" w:rsidRDefault="00531650" w:rsidP="002A0B32">
            <w:pPr>
              <w:rPr>
                <w:sz w:val="20"/>
                <w:szCs w:val="12"/>
              </w:rPr>
            </w:pPr>
            <w:r w:rsidRPr="00531650">
              <w:rPr>
                <w:sz w:val="20"/>
                <w:szCs w:val="12"/>
              </w:rPr>
              <w:t>b*</w:t>
            </w:r>
          </w:p>
        </w:tc>
        <w:tc>
          <w:tcPr>
            <w:tcW w:w="1564" w:type="dxa"/>
          </w:tcPr>
          <w:p w14:paraId="029B19B3" w14:textId="77777777" w:rsidR="00531650" w:rsidRPr="00531650" w:rsidRDefault="00531650" w:rsidP="002A0B32">
            <w:pPr>
              <w:rPr>
                <w:sz w:val="20"/>
                <w:szCs w:val="12"/>
              </w:rPr>
            </w:pPr>
            <w:r w:rsidRPr="00531650">
              <w:rPr>
                <w:sz w:val="20"/>
                <w:szCs w:val="12"/>
              </w:rPr>
              <w:t>MO</w:t>
            </w:r>
          </w:p>
        </w:tc>
      </w:tr>
      <w:tr w:rsidR="00C90DA0" w:rsidRPr="00531650" w14:paraId="278D3468" w14:textId="77777777" w:rsidTr="00C10924">
        <w:tc>
          <w:tcPr>
            <w:tcW w:w="2257" w:type="dxa"/>
          </w:tcPr>
          <w:p w14:paraId="097082FE" w14:textId="03F25961" w:rsidR="00531650" w:rsidRPr="00531650" w:rsidRDefault="00531650" w:rsidP="00531650">
            <w:pPr>
              <w:rPr>
                <w:sz w:val="20"/>
                <w:szCs w:val="12"/>
              </w:rPr>
            </w:pPr>
            <w:r w:rsidRPr="00531650">
              <w:rPr>
                <w:sz w:val="20"/>
                <w:szCs w:val="12"/>
              </w:rPr>
              <w:t>ASTAR_H1</w:t>
            </w:r>
          </w:p>
        </w:tc>
        <w:tc>
          <w:tcPr>
            <w:tcW w:w="978" w:type="dxa"/>
          </w:tcPr>
          <w:p w14:paraId="3C5DF489" w14:textId="15417238" w:rsidR="00531650" w:rsidRPr="00531650" w:rsidRDefault="00E55A04" w:rsidP="00531650">
            <w:pPr>
              <w:rPr>
                <w:sz w:val="20"/>
                <w:szCs w:val="12"/>
              </w:rPr>
            </w:pPr>
            <w:r>
              <w:rPr>
                <w:sz w:val="20"/>
                <w:szCs w:val="12"/>
              </w:rPr>
              <w:t>19137035</w:t>
            </w:r>
          </w:p>
        </w:tc>
        <w:tc>
          <w:tcPr>
            <w:tcW w:w="900" w:type="dxa"/>
          </w:tcPr>
          <w:p w14:paraId="7B7AF053" w14:textId="685FC5E4" w:rsidR="00531650" w:rsidRPr="00531650" w:rsidRDefault="00E55A04" w:rsidP="00531650">
            <w:pPr>
              <w:rPr>
                <w:sz w:val="20"/>
                <w:szCs w:val="12"/>
              </w:rPr>
            </w:pPr>
            <w:r>
              <w:rPr>
                <w:sz w:val="20"/>
                <w:szCs w:val="12"/>
              </w:rPr>
              <w:t>19215</w:t>
            </w:r>
          </w:p>
        </w:tc>
        <w:tc>
          <w:tcPr>
            <w:tcW w:w="1260" w:type="dxa"/>
          </w:tcPr>
          <w:p w14:paraId="3662A813" w14:textId="435A6278" w:rsidR="00531650" w:rsidRPr="00531650" w:rsidRDefault="00E55A04" w:rsidP="00531650">
            <w:pPr>
              <w:rPr>
                <w:sz w:val="20"/>
                <w:szCs w:val="12"/>
              </w:rPr>
            </w:pPr>
            <w:r>
              <w:rPr>
                <w:sz w:val="20"/>
                <w:szCs w:val="12"/>
              </w:rPr>
              <w:t>12087</w:t>
            </w:r>
          </w:p>
        </w:tc>
        <w:tc>
          <w:tcPr>
            <w:tcW w:w="1165" w:type="dxa"/>
          </w:tcPr>
          <w:p w14:paraId="01D6A790" w14:textId="43F4DED9" w:rsidR="00531650" w:rsidRPr="00531650" w:rsidRDefault="00E55A04" w:rsidP="00531650">
            <w:pPr>
              <w:rPr>
                <w:sz w:val="20"/>
                <w:szCs w:val="12"/>
              </w:rPr>
            </w:pPr>
            <w:r>
              <w:rPr>
                <w:sz w:val="20"/>
                <w:szCs w:val="12"/>
              </w:rPr>
              <w:t>17</w:t>
            </w:r>
          </w:p>
        </w:tc>
        <w:tc>
          <w:tcPr>
            <w:tcW w:w="1231" w:type="dxa"/>
          </w:tcPr>
          <w:p w14:paraId="22E6FDCE" w14:textId="20016A27" w:rsidR="00531650" w:rsidRPr="00531650" w:rsidRDefault="00E55A04" w:rsidP="00531650">
            <w:pPr>
              <w:rPr>
                <w:sz w:val="20"/>
                <w:szCs w:val="12"/>
              </w:rPr>
            </w:pPr>
            <w:r>
              <w:rPr>
                <w:sz w:val="20"/>
                <w:szCs w:val="12"/>
              </w:rPr>
              <w:t>1130</w:t>
            </w:r>
          </w:p>
        </w:tc>
        <w:tc>
          <w:tcPr>
            <w:tcW w:w="1564" w:type="dxa"/>
          </w:tcPr>
          <w:p w14:paraId="12A38E0D" w14:textId="70CE5C10" w:rsidR="00531650" w:rsidRPr="00531650" w:rsidRDefault="00E55A04" w:rsidP="00531650">
            <w:pPr>
              <w:rPr>
                <w:sz w:val="20"/>
                <w:szCs w:val="12"/>
              </w:rPr>
            </w:pPr>
            <w:r>
              <w:rPr>
                <w:sz w:val="20"/>
                <w:szCs w:val="12"/>
              </w:rPr>
              <w:t>8256</w:t>
            </w:r>
          </w:p>
        </w:tc>
      </w:tr>
      <w:tr w:rsidR="00E55A04" w:rsidRPr="00531650" w14:paraId="63E30CE2" w14:textId="77777777" w:rsidTr="00C10924">
        <w:tc>
          <w:tcPr>
            <w:tcW w:w="2257" w:type="dxa"/>
          </w:tcPr>
          <w:p w14:paraId="5A7730A4" w14:textId="18721392" w:rsidR="00531650" w:rsidRPr="00531650" w:rsidRDefault="00531650" w:rsidP="00531650">
            <w:pPr>
              <w:rPr>
                <w:sz w:val="20"/>
                <w:szCs w:val="12"/>
              </w:rPr>
            </w:pPr>
            <w:r w:rsidRPr="00531650">
              <w:rPr>
                <w:sz w:val="20"/>
                <w:szCs w:val="12"/>
              </w:rPr>
              <w:t>ASTAR_H2</w:t>
            </w:r>
          </w:p>
        </w:tc>
        <w:tc>
          <w:tcPr>
            <w:tcW w:w="978" w:type="dxa"/>
          </w:tcPr>
          <w:p w14:paraId="2991D82D" w14:textId="434F3780" w:rsidR="00531650" w:rsidRPr="00531650" w:rsidRDefault="00F54374" w:rsidP="00531650">
            <w:pPr>
              <w:rPr>
                <w:sz w:val="20"/>
                <w:szCs w:val="12"/>
              </w:rPr>
            </w:pPr>
            <w:r>
              <w:rPr>
                <w:sz w:val="20"/>
                <w:szCs w:val="12"/>
              </w:rPr>
              <w:t>12423135</w:t>
            </w:r>
          </w:p>
        </w:tc>
        <w:tc>
          <w:tcPr>
            <w:tcW w:w="900" w:type="dxa"/>
          </w:tcPr>
          <w:p w14:paraId="5B1EEC98" w14:textId="1A85F947" w:rsidR="00531650" w:rsidRPr="00531650" w:rsidRDefault="00F54374" w:rsidP="00531650">
            <w:pPr>
              <w:rPr>
                <w:sz w:val="20"/>
                <w:szCs w:val="12"/>
              </w:rPr>
            </w:pPr>
            <w:r>
              <w:rPr>
                <w:sz w:val="20"/>
                <w:szCs w:val="12"/>
              </w:rPr>
              <w:t>13982</w:t>
            </w:r>
          </w:p>
        </w:tc>
        <w:tc>
          <w:tcPr>
            <w:tcW w:w="1260" w:type="dxa"/>
          </w:tcPr>
          <w:p w14:paraId="4C67708A" w14:textId="34A96466" w:rsidR="00531650" w:rsidRPr="00531650" w:rsidRDefault="00F54374" w:rsidP="00531650">
            <w:pPr>
              <w:rPr>
                <w:sz w:val="20"/>
                <w:szCs w:val="12"/>
              </w:rPr>
            </w:pPr>
            <w:r>
              <w:rPr>
                <w:sz w:val="20"/>
                <w:szCs w:val="12"/>
              </w:rPr>
              <w:t>8897</w:t>
            </w:r>
          </w:p>
        </w:tc>
        <w:tc>
          <w:tcPr>
            <w:tcW w:w="1165" w:type="dxa"/>
          </w:tcPr>
          <w:p w14:paraId="3755387F" w14:textId="23F6AFFF" w:rsidR="00531650" w:rsidRPr="00531650" w:rsidRDefault="00F54374" w:rsidP="00531650">
            <w:pPr>
              <w:rPr>
                <w:sz w:val="20"/>
                <w:szCs w:val="12"/>
              </w:rPr>
            </w:pPr>
            <w:r>
              <w:rPr>
                <w:sz w:val="20"/>
                <w:szCs w:val="12"/>
              </w:rPr>
              <w:t>16</w:t>
            </w:r>
          </w:p>
        </w:tc>
        <w:tc>
          <w:tcPr>
            <w:tcW w:w="1231" w:type="dxa"/>
          </w:tcPr>
          <w:p w14:paraId="5B653C39" w14:textId="7236147B" w:rsidR="00531650" w:rsidRPr="00531650" w:rsidRDefault="00F54374" w:rsidP="00531650">
            <w:pPr>
              <w:rPr>
                <w:sz w:val="20"/>
                <w:szCs w:val="12"/>
              </w:rPr>
            </w:pPr>
            <w:r>
              <w:rPr>
                <w:sz w:val="20"/>
                <w:szCs w:val="12"/>
              </w:rPr>
              <w:t>873</w:t>
            </w:r>
          </w:p>
        </w:tc>
        <w:tc>
          <w:tcPr>
            <w:tcW w:w="1564" w:type="dxa"/>
          </w:tcPr>
          <w:p w14:paraId="55C4399D" w14:textId="7D4AC664" w:rsidR="00531650" w:rsidRPr="00531650" w:rsidRDefault="00F54374" w:rsidP="00531650">
            <w:pPr>
              <w:rPr>
                <w:sz w:val="20"/>
                <w:szCs w:val="12"/>
              </w:rPr>
            </w:pPr>
            <w:r>
              <w:rPr>
                <w:sz w:val="20"/>
                <w:szCs w:val="12"/>
              </w:rPr>
              <w:t>7548</w:t>
            </w:r>
          </w:p>
        </w:tc>
      </w:tr>
      <w:tr w:rsidR="00E55A04" w:rsidRPr="00531650" w14:paraId="6AE4E339" w14:textId="77777777" w:rsidTr="00C10924">
        <w:tc>
          <w:tcPr>
            <w:tcW w:w="2257" w:type="dxa"/>
          </w:tcPr>
          <w:p w14:paraId="32952A01" w14:textId="025F6D49" w:rsidR="00531650" w:rsidRPr="00531650" w:rsidRDefault="00224746" w:rsidP="00531650">
            <w:pPr>
              <w:rPr>
                <w:sz w:val="20"/>
                <w:szCs w:val="12"/>
              </w:rPr>
            </w:pPr>
            <w:r>
              <w:rPr>
                <w:sz w:val="20"/>
                <w:szCs w:val="12"/>
              </w:rPr>
              <w:t>ROWHEURISTICS</w:t>
            </w:r>
          </w:p>
        </w:tc>
        <w:tc>
          <w:tcPr>
            <w:tcW w:w="978" w:type="dxa"/>
          </w:tcPr>
          <w:p w14:paraId="1F792AFA" w14:textId="43715678" w:rsidR="00531650" w:rsidRPr="00531650" w:rsidRDefault="00224746" w:rsidP="00531650">
            <w:pPr>
              <w:rPr>
                <w:sz w:val="20"/>
                <w:szCs w:val="12"/>
              </w:rPr>
            </w:pPr>
            <w:r>
              <w:rPr>
                <w:sz w:val="20"/>
                <w:szCs w:val="12"/>
              </w:rPr>
              <w:t>24023814</w:t>
            </w:r>
          </w:p>
        </w:tc>
        <w:tc>
          <w:tcPr>
            <w:tcW w:w="900" w:type="dxa"/>
          </w:tcPr>
          <w:p w14:paraId="06727EA8" w14:textId="739E7B7E" w:rsidR="00531650" w:rsidRPr="00531650" w:rsidRDefault="00224746" w:rsidP="00531650">
            <w:pPr>
              <w:rPr>
                <w:sz w:val="20"/>
                <w:szCs w:val="12"/>
              </w:rPr>
            </w:pPr>
            <w:r>
              <w:rPr>
                <w:sz w:val="20"/>
                <w:szCs w:val="12"/>
              </w:rPr>
              <w:t>21260</w:t>
            </w:r>
          </w:p>
        </w:tc>
        <w:tc>
          <w:tcPr>
            <w:tcW w:w="1260" w:type="dxa"/>
          </w:tcPr>
          <w:p w14:paraId="7171B198" w14:textId="1FE4ED13" w:rsidR="00531650" w:rsidRPr="00531650" w:rsidRDefault="00224746" w:rsidP="00531650">
            <w:pPr>
              <w:rPr>
                <w:sz w:val="20"/>
                <w:szCs w:val="12"/>
              </w:rPr>
            </w:pPr>
            <w:r>
              <w:rPr>
                <w:sz w:val="20"/>
                <w:szCs w:val="12"/>
              </w:rPr>
              <w:t>12737</w:t>
            </w:r>
          </w:p>
        </w:tc>
        <w:tc>
          <w:tcPr>
            <w:tcW w:w="1165" w:type="dxa"/>
          </w:tcPr>
          <w:p w14:paraId="31B707C2" w14:textId="22BE43B1" w:rsidR="00531650" w:rsidRPr="00531650" w:rsidRDefault="00224746" w:rsidP="00531650">
            <w:pPr>
              <w:rPr>
                <w:sz w:val="20"/>
                <w:szCs w:val="12"/>
              </w:rPr>
            </w:pPr>
            <w:r>
              <w:rPr>
                <w:sz w:val="20"/>
                <w:szCs w:val="12"/>
              </w:rPr>
              <w:t>19</w:t>
            </w:r>
          </w:p>
        </w:tc>
        <w:tc>
          <w:tcPr>
            <w:tcW w:w="1231" w:type="dxa"/>
          </w:tcPr>
          <w:p w14:paraId="55B17AE9" w14:textId="13EF7395" w:rsidR="00531650" w:rsidRPr="00531650" w:rsidRDefault="00224746" w:rsidP="00531650">
            <w:pPr>
              <w:rPr>
                <w:sz w:val="20"/>
                <w:szCs w:val="12"/>
              </w:rPr>
            </w:pPr>
            <w:r>
              <w:rPr>
                <w:sz w:val="20"/>
                <w:szCs w:val="12"/>
              </w:rPr>
              <w:t>1118</w:t>
            </w:r>
          </w:p>
        </w:tc>
        <w:tc>
          <w:tcPr>
            <w:tcW w:w="1564" w:type="dxa"/>
          </w:tcPr>
          <w:p w14:paraId="14C529E5" w14:textId="7C4257CB" w:rsidR="00531650" w:rsidRPr="00531650" w:rsidRDefault="00224746" w:rsidP="00531650">
            <w:pPr>
              <w:rPr>
                <w:sz w:val="20"/>
                <w:szCs w:val="12"/>
              </w:rPr>
            </w:pPr>
            <w:r>
              <w:rPr>
                <w:sz w:val="20"/>
                <w:szCs w:val="12"/>
              </w:rPr>
              <w:t>8764</w:t>
            </w:r>
          </w:p>
        </w:tc>
      </w:tr>
      <w:tr w:rsidR="00E55A04" w:rsidRPr="00531650" w14:paraId="708907DC" w14:textId="77777777" w:rsidTr="00C10924">
        <w:tc>
          <w:tcPr>
            <w:tcW w:w="2257" w:type="dxa"/>
          </w:tcPr>
          <w:p w14:paraId="1C6A0408" w14:textId="53FF8572" w:rsidR="00531650" w:rsidRPr="00531650" w:rsidRDefault="00531650" w:rsidP="00531650">
            <w:pPr>
              <w:rPr>
                <w:sz w:val="20"/>
                <w:szCs w:val="12"/>
              </w:rPr>
            </w:pPr>
            <w:r w:rsidRPr="00531650">
              <w:rPr>
                <w:sz w:val="20"/>
                <w:szCs w:val="12"/>
              </w:rPr>
              <w:t>PATTERNDATABASE</w:t>
            </w:r>
          </w:p>
        </w:tc>
        <w:tc>
          <w:tcPr>
            <w:tcW w:w="978" w:type="dxa"/>
          </w:tcPr>
          <w:p w14:paraId="2A29603A" w14:textId="64ADDD2B" w:rsidR="00531650" w:rsidRPr="00531650" w:rsidRDefault="00F54374" w:rsidP="00531650">
            <w:pPr>
              <w:rPr>
                <w:sz w:val="20"/>
                <w:szCs w:val="12"/>
              </w:rPr>
            </w:pPr>
            <w:r>
              <w:rPr>
                <w:sz w:val="20"/>
                <w:szCs w:val="12"/>
              </w:rPr>
              <w:t>380197</w:t>
            </w:r>
          </w:p>
        </w:tc>
        <w:tc>
          <w:tcPr>
            <w:tcW w:w="900" w:type="dxa"/>
          </w:tcPr>
          <w:p w14:paraId="105D6930" w14:textId="7283D97F" w:rsidR="00531650" w:rsidRPr="00531650" w:rsidRDefault="00F54374" w:rsidP="00531650">
            <w:pPr>
              <w:rPr>
                <w:sz w:val="20"/>
                <w:szCs w:val="12"/>
              </w:rPr>
            </w:pPr>
            <w:r>
              <w:rPr>
                <w:sz w:val="20"/>
                <w:szCs w:val="12"/>
              </w:rPr>
              <w:t>2317</w:t>
            </w:r>
          </w:p>
        </w:tc>
        <w:tc>
          <w:tcPr>
            <w:tcW w:w="1260" w:type="dxa"/>
          </w:tcPr>
          <w:p w14:paraId="6A99214A" w14:textId="057579E4" w:rsidR="00531650" w:rsidRPr="00531650" w:rsidRDefault="00F54374" w:rsidP="00531650">
            <w:pPr>
              <w:rPr>
                <w:sz w:val="20"/>
                <w:szCs w:val="12"/>
              </w:rPr>
            </w:pPr>
            <w:r>
              <w:rPr>
                <w:sz w:val="20"/>
                <w:szCs w:val="12"/>
              </w:rPr>
              <w:t>1430</w:t>
            </w:r>
          </w:p>
        </w:tc>
        <w:tc>
          <w:tcPr>
            <w:tcW w:w="1165" w:type="dxa"/>
          </w:tcPr>
          <w:p w14:paraId="0F9EFF55" w14:textId="3928BA14" w:rsidR="00531650" w:rsidRPr="00531650" w:rsidRDefault="00F54374" w:rsidP="00531650">
            <w:pPr>
              <w:rPr>
                <w:sz w:val="20"/>
                <w:szCs w:val="12"/>
              </w:rPr>
            </w:pPr>
            <w:r>
              <w:rPr>
                <w:sz w:val="20"/>
                <w:szCs w:val="12"/>
              </w:rPr>
              <w:t>19</w:t>
            </w:r>
          </w:p>
        </w:tc>
        <w:tc>
          <w:tcPr>
            <w:tcW w:w="1231" w:type="dxa"/>
          </w:tcPr>
          <w:p w14:paraId="61B6257C" w14:textId="137726AC" w:rsidR="00531650" w:rsidRPr="00531650" w:rsidRDefault="00F54374" w:rsidP="00531650">
            <w:pPr>
              <w:rPr>
                <w:sz w:val="20"/>
                <w:szCs w:val="12"/>
              </w:rPr>
            </w:pPr>
            <w:r>
              <w:rPr>
                <w:sz w:val="20"/>
                <w:szCs w:val="12"/>
              </w:rPr>
              <w:t>121</w:t>
            </w:r>
          </w:p>
        </w:tc>
        <w:tc>
          <w:tcPr>
            <w:tcW w:w="1564" w:type="dxa"/>
          </w:tcPr>
          <w:p w14:paraId="23C8FC70" w14:textId="58F2F799" w:rsidR="00531650" w:rsidRPr="00531650" w:rsidRDefault="00F54374" w:rsidP="00531650">
            <w:pPr>
              <w:rPr>
                <w:sz w:val="20"/>
                <w:szCs w:val="12"/>
              </w:rPr>
            </w:pPr>
            <w:r>
              <w:rPr>
                <w:sz w:val="20"/>
                <w:szCs w:val="12"/>
              </w:rPr>
              <w:t>5480</w:t>
            </w:r>
          </w:p>
        </w:tc>
      </w:tr>
      <w:tr w:rsidR="00C90DA0" w:rsidRPr="00531650" w14:paraId="592469B7" w14:textId="77777777" w:rsidTr="00C10924">
        <w:tc>
          <w:tcPr>
            <w:tcW w:w="2257" w:type="dxa"/>
          </w:tcPr>
          <w:p w14:paraId="4806F947" w14:textId="6CE028E3" w:rsidR="00C90DA0" w:rsidRPr="00531650" w:rsidRDefault="00C90DA0" w:rsidP="00531650">
            <w:pPr>
              <w:rPr>
                <w:sz w:val="20"/>
                <w:szCs w:val="12"/>
              </w:rPr>
            </w:pPr>
            <w:r>
              <w:rPr>
                <w:sz w:val="20"/>
                <w:szCs w:val="12"/>
              </w:rPr>
              <w:t>DIAGONAL</w:t>
            </w:r>
          </w:p>
        </w:tc>
        <w:tc>
          <w:tcPr>
            <w:tcW w:w="978" w:type="dxa"/>
          </w:tcPr>
          <w:p w14:paraId="4E95FA59" w14:textId="47C330C8" w:rsidR="00C90DA0" w:rsidRDefault="00C90DA0" w:rsidP="00531650">
            <w:pPr>
              <w:rPr>
                <w:sz w:val="20"/>
                <w:szCs w:val="12"/>
              </w:rPr>
            </w:pPr>
            <w:r>
              <w:rPr>
                <w:sz w:val="20"/>
                <w:szCs w:val="12"/>
              </w:rPr>
              <w:t>6580140</w:t>
            </w:r>
          </w:p>
        </w:tc>
        <w:tc>
          <w:tcPr>
            <w:tcW w:w="900" w:type="dxa"/>
          </w:tcPr>
          <w:p w14:paraId="6AB21533" w14:textId="2DB7230D" w:rsidR="00C90DA0" w:rsidRDefault="00C90DA0" w:rsidP="00531650">
            <w:pPr>
              <w:rPr>
                <w:sz w:val="20"/>
                <w:szCs w:val="12"/>
              </w:rPr>
            </w:pPr>
            <w:r>
              <w:rPr>
                <w:sz w:val="20"/>
                <w:szCs w:val="12"/>
              </w:rPr>
              <w:t>10041</w:t>
            </w:r>
          </w:p>
        </w:tc>
        <w:tc>
          <w:tcPr>
            <w:tcW w:w="1260" w:type="dxa"/>
          </w:tcPr>
          <w:p w14:paraId="4CE442CF" w14:textId="09609BF6" w:rsidR="00C90DA0" w:rsidRDefault="00C90DA0" w:rsidP="00531650">
            <w:pPr>
              <w:rPr>
                <w:sz w:val="20"/>
                <w:szCs w:val="12"/>
              </w:rPr>
            </w:pPr>
            <w:r>
              <w:rPr>
                <w:sz w:val="20"/>
                <w:szCs w:val="12"/>
              </w:rPr>
              <w:t>6329</w:t>
            </w:r>
          </w:p>
        </w:tc>
        <w:tc>
          <w:tcPr>
            <w:tcW w:w="1165" w:type="dxa"/>
          </w:tcPr>
          <w:p w14:paraId="6BE3CDA6" w14:textId="2A9261C2" w:rsidR="00C90DA0" w:rsidRDefault="00C90DA0" w:rsidP="00531650">
            <w:pPr>
              <w:rPr>
                <w:sz w:val="20"/>
                <w:szCs w:val="12"/>
              </w:rPr>
            </w:pPr>
            <w:r>
              <w:rPr>
                <w:sz w:val="20"/>
                <w:szCs w:val="12"/>
              </w:rPr>
              <w:t>16</w:t>
            </w:r>
          </w:p>
        </w:tc>
        <w:tc>
          <w:tcPr>
            <w:tcW w:w="1231" w:type="dxa"/>
          </w:tcPr>
          <w:p w14:paraId="1D5539F7" w14:textId="1956E559" w:rsidR="00C90DA0" w:rsidRDefault="00C90DA0" w:rsidP="00531650">
            <w:pPr>
              <w:rPr>
                <w:sz w:val="20"/>
                <w:szCs w:val="12"/>
              </w:rPr>
            </w:pPr>
            <w:r>
              <w:rPr>
                <w:sz w:val="20"/>
                <w:szCs w:val="12"/>
              </w:rPr>
              <w:t>627</w:t>
            </w:r>
          </w:p>
        </w:tc>
        <w:tc>
          <w:tcPr>
            <w:tcW w:w="1564" w:type="dxa"/>
          </w:tcPr>
          <w:p w14:paraId="699D787E" w14:textId="75B75C1C" w:rsidR="00C90DA0" w:rsidRDefault="00C90DA0" w:rsidP="00531650">
            <w:pPr>
              <w:rPr>
                <w:sz w:val="20"/>
                <w:szCs w:val="12"/>
              </w:rPr>
            </w:pPr>
            <w:r>
              <w:rPr>
                <w:sz w:val="20"/>
                <w:szCs w:val="12"/>
              </w:rPr>
              <w:t>6704</w:t>
            </w:r>
          </w:p>
        </w:tc>
      </w:tr>
    </w:tbl>
    <w:p w14:paraId="57A50E3E" w14:textId="77777777" w:rsidR="00531650" w:rsidRDefault="00531650" w:rsidP="00531650"/>
    <w:p w14:paraId="1311AAA1" w14:textId="4802E4E1" w:rsidR="00E55A04" w:rsidRDefault="00E55A04" w:rsidP="00E55A04">
      <w:r>
        <w:t>ASTAR_H1_I</w:t>
      </w:r>
      <w:r>
        <w:t>2</w:t>
      </w:r>
      <w:r>
        <w:t xml:space="preserve">: </w:t>
      </w:r>
    </w:p>
    <w:p w14:paraId="0E310A87" w14:textId="77777777" w:rsidR="00E55A04" w:rsidRDefault="00E55A04" w:rsidP="00E55A04">
      <w:pPr>
        <w:rPr>
          <w:noProof/>
        </w:rPr>
      </w:pPr>
    </w:p>
    <w:p w14:paraId="73C4229F" w14:textId="708089BD" w:rsidR="00E55A04" w:rsidRDefault="00E55A04" w:rsidP="00E55A04">
      <w:pPr>
        <w:rPr>
          <w:noProof/>
        </w:rPr>
      </w:pPr>
      <w:r w:rsidRPr="00193A13">
        <w:drawing>
          <wp:inline distT="0" distB="0" distL="0" distR="0" wp14:anchorId="66579A19" wp14:editId="2059F2D7">
            <wp:extent cx="2183423" cy="1870387"/>
            <wp:effectExtent l="76200" t="76200" r="140970" b="130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8243"/>
                    <a:stretch/>
                  </pic:blipFill>
                  <pic:spPr bwMode="auto">
                    <a:xfrm>
                      <a:off x="0" y="0"/>
                      <a:ext cx="2189727" cy="1875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6711EAE" w14:textId="77777777" w:rsidR="00E55A04" w:rsidRDefault="00E55A04" w:rsidP="00E55A04">
      <w:pPr>
        <w:rPr>
          <w:noProof/>
        </w:rPr>
      </w:pPr>
      <w:r>
        <w:rPr>
          <w:noProof/>
        </w:rPr>
        <w:t>Solution Path:</w:t>
      </w:r>
    </w:p>
    <w:p w14:paraId="7CB2C8DB" w14:textId="77777777" w:rsidR="00E55A04" w:rsidRDefault="00E55A04" w:rsidP="00E55A04">
      <w:pPr>
        <w:rPr>
          <w:noProof/>
        </w:rPr>
      </w:pPr>
      <w:r w:rsidRPr="00193A13">
        <w:rPr>
          <w:noProof/>
        </w:rPr>
        <w:drawing>
          <wp:inline distT="0" distB="0" distL="0" distR="0" wp14:anchorId="587A20C7" wp14:editId="6048630F">
            <wp:extent cx="511810" cy="6286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92361"/>
                    <a:stretch/>
                  </pic:blipFill>
                  <pic:spPr bwMode="auto">
                    <a:xfrm>
                      <a:off x="0" y="0"/>
                      <a:ext cx="511810" cy="628650"/>
                    </a:xfrm>
                    <a:prstGeom prst="rect">
                      <a:avLst/>
                    </a:prstGeom>
                    <a:ln>
                      <a:noFill/>
                    </a:ln>
                    <a:extLst>
                      <a:ext uri="{53640926-AAD7-44D8-BBD7-CCE9431645EC}">
                        <a14:shadowObscured xmlns:a14="http://schemas.microsoft.com/office/drawing/2010/main"/>
                      </a:ext>
                    </a:extLst>
                  </pic:spPr>
                </pic:pic>
              </a:graphicData>
            </a:graphic>
          </wp:inline>
        </w:drawing>
      </w:r>
      <w:r w:rsidRPr="00193A13">
        <w:rPr>
          <w:noProof/>
        </w:rPr>
        <w:drawing>
          <wp:inline distT="0" distB="0" distL="0" distR="0" wp14:anchorId="540D1E73" wp14:editId="1656001D">
            <wp:extent cx="511810" cy="6858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027" b="82639"/>
                    <a:stretch/>
                  </pic:blipFill>
                  <pic:spPr bwMode="auto">
                    <a:xfrm>
                      <a:off x="0" y="0"/>
                      <a:ext cx="511810" cy="685800"/>
                    </a:xfrm>
                    <a:prstGeom prst="rect">
                      <a:avLst/>
                    </a:prstGeom>
                    <a:ln>
                      <a:noFill/>
                    </a:ln>
                    <a:extLst>
                      <a:ext uri="{53640926-AAD7-44D8-BBD7-CCE9431645EC}">
                        <a14:shadowObscured xmlns:a14="http://schemas.microsoft.com/office/drawing/2010/main"/>
                      </a:ext>
                    </a:extLst>
                  </pic:spPr>
                </pic:pic>
              </a:graphicData>
            </a:graphic>
          </wp:inline>
        </w:drawing>
      </w:r>
      <w:r w:rsidRPr="00193A13">
        <w:rPr>
          <w:noProof/>
        </w:rPr>
        <w:drawing>
          <wp:inline distT="0" distB="0" distL="0" distR="0" wp14:anchorId="7C4F264F" wp14:editId="037D935F">
            <wp:extent cx="511810" cy="6762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7824" b="73958"/>
                    <a:stretch/>
                  </pic:blipFill>
                  <pic:spPr bwMode="auto">
                    <a:xfrm>
                      <a:off x="0" y="0"/>
                      <a:ext cx="511810" cy="676275"/>
                    </a:xfrm>
                    <a:prstGeom prst="rect">
                      <a:avLst/>
                    </a:prstGeom>
                    <a:ln>
                      <a:noFill/>
                    </a:ln>
                    <a:extLst>
                      <a:ext uri="{53640926-AAD7-44D8-BBD7-CCE9431645EC}">
                        <a14:shadowObscured xmlns:a14="http://schemas.microsoft.com/office/drawing/2010/main"/>
                      </a:ext>
                    </a:extLst>
                  </pic:spPr>
                </pic:pic>
              </a:graphicData>
            </a:graphic>
          </wp:inline>
        </w:drawing>
      </w:r>
      <w:r w:rsidRPr="00193A13">
        <w:rPr>
          <w:noProof/>
        </w:rPr>
        <w:drawing>
          <wp:inline distT="0" distB="0" distL="0" distR="0" wp14:anchorId="038B61EE" wp14:editId="15638BDF">
            <wp:extent cx="511810" cy="659423"/>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7199" b="64789"/>
                    <a:stretch/>
                  </pic:blipFill>
                  <pic:spPr bwMode="auto">
                    <a:xfrm>
                      <a:off x="0" y="0"/>
                      <a:ext cx="511810" cy="659423"/>
                    </a:xfrm>
                    <a:prstGeom prst="rect">
                      <a:avLst/>
                    </a:prstGeom>
                    <a:ln>
                      <a:noFill/>
                    </a:ln>
                    <a:extLst>
                      <a:ext uri="{53640926-AAD7-44D8-BBD7-CCE9431645EC}">
                        <a14:shadowObscured xmlns:a14="http://schemas.microsoft.com/office/drawing/2010/main"/>
                      </a:ext>
                    </a:extLst>
                  </pic:spPr>
                </pic:pic>
              </a:graphicData>
            </a:graphic>
          </wp:inline>
        </w:drawing>
      </w:r>
      <w:r w:rsidRPr="00193A13">
        <w:rPr>
          <w:noProof/>
        </w:rPr>
        <w:drawing>
          <wp:inline distT="0" distB="0" distL="0" distR="0" wp14:anchorId="3960068E" wp14:editId="33E85426">
            <wp:extent cx="511810" cy="6667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227" b="55671"/>
                    <a:stretch/>
                  </pic:blipFill>
                  <pic:spPr bwMode="auto">
                    <a:xfrm>
                      <a:off x="0" y="0"/>
                      <a:ext cx="511810" cy="666750"/>
                    </a:xfrm>
                    <a:prstGeom prst="rect">
                      <a:avLst/>
                    </a:prstGeom>
                    <a:ln>
                      <a:noFill/>
                    </a:ln>
                    <a:extLst>
                      <a:ext uri="{53640926-AAD7-44D8-BBD7-CCE9431645EC}">
                        <a14:shadowObscured xmlns:a14="http://schemas.microsoft.com/office/drawing/2010/main"/>
                      </a:ext>
                    </a:extLst>
                  </pic:spPr>
                </pic:pic>
              </a:graphicData>
            </a:graphic>
          </wp:inline>
        </w:drawing>
      </w:r>
      <w:r w:rsidRPr="00193A13">
        <w:rPr>
          <w:noProof/>
        </w:rPr>
        <w:drawing>
          <wp:inline distT="0" distB="0" distL="0" distR="0" wp14:anchorId="72F0F21F" wp14:editId="20857192">
            <wp:extent cx="511810" cy="6286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5949" b="46412"/>
                    <a:stretch/>
                  </pic:blipFill>
                  <pic:spPr bwMode="auto">
                    <a:xfrm>
                      <a:off x="0" y="0"/>
                      <a:ext cx="511810" cy="628650"/>
                    </a:xfrm>
                    <a:prstGeom prst="rect">
                      <a:avLst/>
                    </a:prstGeom>
                    <a:ln>
                      <a:noFill/>
                    </a:ln>
                    <a:extLst>
                      <a:ext uri="{53640926-AAD7-44D8-BBD7-CCE9431645EC}">
                        <a14:shadowObscured xmlns:a14="http://schemas.microsoft.com/office/drawing/2010/main"/>
                      </a:ext>
                    </a:extLst>
                  </pic:spPr>
                </pic:pic>
              </a:graphicData>
            </a:graphic>
          </wp:inline>
        </w:drawing>
      </w:r>
      <w:r w:rsidRPr="00193A13">
        <w:rPr>
          <w:noProof/>
        </w:rPr>
        <w:drawing>
          <wp:inline distT="0" distB="0" distL="0" distR="0" wp14:anchorId="3A62AD81" wp14:editId="76A701EE">
            <wp:extent cx="511810" cy="609600"/>
            <wp:effectExtent l="0" t="0" r="2540" b="0"/>
            <wp:docPr id="869784737" name="Picture 869784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5208" b="37385"/>
                    <a:stretch/>
                  </pic:blipFill>
                  <pic:spPr bwMode="auto">
                    <a:xfrm>
                      <a:off x="0" y="0"/>
                      <a:ext cx="511810" cy="609600"/>
                    </a:xfrm>
                    <a:prstGeom prst="rect">
                      <a:avLst/>
                    </a:prstGeom>
                    <a:ln>
                      <a:noFill/>
                    </a:ln>
                    <a:extLst>
                      <a:ext uri="{53640926-AAD7-44D8-BBD7-CCE9431645EC}">
                        <a14:shadowObscured xmlns:a14="http://schemas.microsoft.com/office/drawing/2010/main"/>
                      </a:ext>
                    </a:extLst>
                  </pic:spPr>
                </pic:pic>
              </a:graphicData>
            </a:graphic>
          </wp:inline>
        </w:drawing>
      </w:r>
      <w:r w:rsidRPr="00193A13">
        <w:rPr>
          <w:noProof/>
        </w:rPr>
        <w:drawing>
          <wp:inline distT="0" distB="0" distL="0" distR="0" wp14:anchorId="00020006" wp14:editId="67C7A3B2">
            <wp:extent cx="511810" cy="619125"/>
            <wp:effectExtent l="0" t="0" r="2540" b="9525"/>
            <wp:docPr id="869784738" name="Picture 86978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4120" b="28356"/>
                    <a:stretch/>
                  </pic:blipFill>
                  <pic:spPr bwMode="auto">
                    <a:xfrm>
                      <a:off x="0" y="0"/>
                      <a:ext cx="511810" cy="619125"/>
                    </a:xfrm>
                    <a:prstGeom prst="rect">
                      <a:avLst/>
                    </a:prstGeom>
                    <a:ln>
                      <a:noFill/>
                    </a:ln>
                    <a:extLst>
                      <a:ext uri="{53640926-AAD7-44D8-BBD7-CCE9431645EC}">
                        <a14:shadowObscured xmlns:a14="http://schemas.microsoft.com/office/drawing/2010/main"/>
                      </a:ext>
                    </a:extLst>
                  </pic:spPr>
                </pic:pic>
              </a:graphicData>
            </a:graphic>
          </wp:inline>
        </w:drawing>
      </w:r>
      <w:r w:rsidRPr="00193A13">
        <w:rPr>
          <w:noProof/>
        </w:rPr>
        <w:drawing>
          <wp:inline distT="0" distB="0" distL="0" distR="0" wp14:anchorId="70DFC25F" wp14:editId="56EF19B4">
            <wp:extent cx="511810" cy="597877"/>
            <wp:effectExtent l="0" t="0" r="2540" b="0"/>
            <wp:docPr id="869784739" name="Picture 86978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3379" b="19356"/>
                    <a:stretch/>
                  </pic:blipFill>
                  <pic:spPr bwMode="auto">
                    <a:xfrm>
                      <a:off x="0" y="0"/>
                      <a:ext cx="511810" cy="597877"/>
                    </a:xfrm>
                    <a:prstGeom prst="rect">
                      <a:avLst/>
                    </a:prstGeom>
                    <a:ln>
                      <a:noFill/>
                    </a:ln>
                    <a:extLst>
                      <a:ext uri="{53640926-AAD7-44D8-BBD7-CCE9431645EC}">
                        <a14:shadowObscured xmlns:a14="http://schemas.microsoft.com/office/drawing/2010/main"/>
                      </a:ext>
                    </a:extLst>
                  </pic:spPr>
                </pic:pic>
              </a:graphicData>
            </a:graphic>
          </wp:inline>
        </w:drawing>
      </w:r>
      <w:r w:rsidRPr="00193A13">
        <w:rPr>
          <w:noProof/>
        </w:rPr>
        <w:drawing>
          <wp:inline distT="0" distB="0" distL="0" distR="0" wp14:anchorId="0E9C3F21" wp14:editId="1B2E9A13">
            <wp:extent cx="511810" cy="657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2176" b="9838"/>
                    <a:stretch/>
                  </pic:blipFill>
                  <pic:spPr bwMode="auto">
                    <a:xfrm>
                      <a:off x="0" y="0"/>
                      <a:ext cx="511810" cy="657225"/>
                    </a:xfrm>
                    <a:prstGeom prst="rect">
                      <a:avLst/>
                    </a:prstGeom>
                    <a:ln>
                      <a:noFill/>
                    </a:ln>
                    <a:extLst>
                      <a:ext uri="{53640926-AAD7-44D8-BBD7-CCE9431645EC}">
                        <a14:shadowObscured xmlns:a14="http://schemas.microsoft.com/office/drawing/2010/main"/>
                      </a:ext>
                    </a:extLst>
                  </pic:spPr>
                </pic:pic>
              </a:graphicData>
            </a:graphic>
          </wp:inline>
        </w:drawing>
      </w:r>
    </w:p>
    <w:p w14:paraId="3DD4CD16" w14:textId="5B51A1A7" w:rsidR="004946ED" w:rsidRDefault="00E55A04" w:rsidP="00E55A04">
      <w:pPr>
        <w:rPr>
          <w:noProof/>
        </w:rPr>
      </w:pPr>
      <w:r w:rsidRPr="00193A13">
        <w:rPr>
          <w:noProof/>
        </w:rPr>
        <w:drawing>
          <wp:inline distT="0" distB="0" distL="0" distR="0" wp14:anchorId="65D99082" wp14:editId="6689C19C">
            <wp:extent cx="511810" cy="6858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1667"/>
                    <a:stretch/>
                  </pic:blipFill>
                  <pic:spPr bwMode="auto">
                    <a:xfrm>
                      <a:off x="0" y="0"/>
                      <a:ext cx="511810" cy="685800"/>
                    </a:xfrm>
                    <a:prstGeom prst="rect">
                      <a:avLst/>
                    </a:prstGeom>
                    <a:ln>
                      <a:noFill/>
                    </a:ln>
                    <a:extLst>
                      <a:ext uri="{53640926-AAD7-44D8-BBD7-CCE9431645EC}">
                        <a14:shadowObscured xmlns:a14="http://schemas.microsoft.com/office/drawing/2010/main"/>
                      </a:ext>
                    </a:extLst>
                  </pic:spPr>
                </pic:pic>
              </a:graphicData>
            </a:graphic>
          </wp:inline>
        </w:drawing>
      </w:r>
      <w:r w:rsidRPr="00DD3FD8">
        <w:rPr>
          <w:noProof/>
        </w:rPr>
        <w:drawing>
          <wp:inline distT="0" distB="0" distL="0" distR="0" wp14:anchorId="4DD57D93" wp14:editId="123F4C91">
            <wp:extent cx="485775" cy="752475"/>
            <wp:effectExtent l="0" t="0" r="9525" b="9525"/>
            <wp:docPr id="869784741" name="Picture 86978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7675"/>
                    <a:stretch/>
                  </pic:blipFill>
                  <pic:spPr bwMode="auto">
                    <a:xfrm>
                      <a:off x="0" y="0"/>
                      <a:ext cx="485843" cy="752580"/>
                    </a:xfrm>
                    <a:prstGeom prst="rect">
                      <a:avLst/>
                    </a:prstGeom>
                    <a:ln>
                      <a:noFill/>
                    </a:ln>
                    <a:extLst>
                      <a:ext uri="{53640926-AAD7-44D8-BBD7-CCE9431645EC}">
                        <a14:shadowObscured xmlns:a14="http://schemas.microsoft.com/office/drawing/2010/main"/>
                      </a:ext>
                    </a:extLst>
                  </pic:spPr>
                </pic:pic>
              </a:graphicData>
            </a:graphic>
          </wp:inline>
        </w:drawing>
      </w:r>
      <w:r w:rsidRPr="00DD3FD8">
        <w:rPr>
          <w:noProof/>
        </w:rPr>
        <w:drawing>
          <wp:inline distT="0" distB="0" distL="0" distR="0" wp14:anchorId="21691A30" wp14:editId="581E702A">
            <wp:extent cx="485717" cy="714375"/>
            <wp:effectExtent l="0" t="0" r="0" b="0"/>
            <wp:docPr id="869784742" name="Picture 86978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729" b="74569"/>
                    <a:stretch/>
                  </pic:blipFill>
                  <pic:spPr bwMode="auto">
                    <a:xfrm>
                      <a:off x="0" y="0"/>
                      <a:ext cx="485843" cy="714561"/>
                    </a:xfrm>
                    <a:prstGeom prst="rect">
                      <a:avLst/>
                    </a:prstGeom>
                    <a:ln>
                      <a:noFill/>
                    </a:ln>
                    <a:extLst>
                      <a:ext uri="{53640926-AAD7-44D8-BBD7-CCE9431645EC}">
                        <a14:shadowObscured xmlns:a14="http://schemas.microsoft.com/office/drawing/2010/main"/>
                      </a:ext>
                    </a:extLst>
                  </pic:spPr>
                </pic:pic>
              </a:graphicData>
            </a:graphic>
          </wp:inline>
        </w:drawing>
      </w:r>
      <w:r w:rsidRPr="00DD3FD8">
        <w:rPr>
          <w:noProof/>
        </w:rPr>
        <w:drawing>
          <wp:inline distT="0" distB="0" distL="0" distR="0" wp14:anchorId="22C1D519" wp14:editId="0118F1C2">
            <wp:extent cx="485708" cy="762000"/>
            <wp:effectExtent l="0" t="0" r="0" b="0"/>
            <wp:docPr id="869784743" name="Picture 86978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5429" b="62089"/>
                    <a:stretch/>
                  </pic:blipFill>
                  <pic:spPr bwMode="auto">
                    <a:xfrm>
                      <a:off x="0" y="0"/>
                      <a:ext cx="485843" cy="762212"/>
                    </a:xfrm>
                    <a:prstGeom prst="rect">
                      <a:avLst/>
                    </a:prstGeom>
                    <a:ln>
                      <a:noFill/>
                    </a:ln>
                    <a:extLst>
                      <a:ext uri="{53640926-AAD7-44D8-BBD7-CCE9431645EC}">
                        <a14:shadowObscured xmlns:a14="http://schemas.microsoft.com/office/drawing/2010/main"/>
                      </a:ext>
                    </a:extLst>
                  </pic:spPr>
                </pic:pic>
              </a:graphicData>
            </a:graphic>
          </wp:inline>
        </w:drawing>
      </w:r>
      <w:r w:rsidRPr="00DD3FD8">
        <w:rPr>
          <w:noProof/>
        </w:rPr>
        <w:drawing>
          <wp:inline distT="0" distB="0" distL="0" distR="0" wp14:anchorId="34FF5281" wp14:editId="420CED17">
            <wp:extent cx="485692" cy="628650"/>
            <wp:effectExtent l="0" t="0" r="0" b="0"/>
            <wp:docPr id="869784744" name="Picture 86978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9314" b="50388"/>
                    <a:stretch/>
                  </pic:blipFill>
                  <pic:spPr bwMode="auto">
                    <a:xfrm>
                      <a:off x="0" y="0"/>
                      <a:ext cx="485843" cy="628845"/>
                    </a:xfrm>
                    <a:prstGeom prst="rect">
                      <a:avLst/>
                    </a:prstGeom>
                    <a:ln>
                      <a:noFill/>
                    </a:ln>
                    <a:extLst>
                      <a:ext uri="{53640926-AAD7-44D8-BBD7-CCE9431645EC}">
                        <a14:shadowObscured xmlns:a14="http://schemas.microsoft.com/office/drawing/2010/main"/>
                      </a:ext>
                    </a:extLst>
                  </pic:spPr>
                </pic:pic>
              </a:graphicData>
            </a:graphic>
          </wp:inline>
        </w:drawing>
      </w:r>
      <w:r w:rsidRPr="00DD3FD8">
        <w:rPr>
          <w:noProof/>
        </w:rPr>
        <w:drawing>
          <wp:inline distT="0" distB="0" distL="0" distR="0" wp14:anchorId="04F0629D" wp14:editId="09060B85">
            <wp:extent cx="485140" cy="641838"/>
            <wp:effectExtent l="0" t="0" r="0" b="6350"/>
            <wp:docPr id="869784745" name="Picture 869784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1170" b="38304"/>
                    <a:stretch/>
                  </pic:blipFill>
                  <pic:spPr bwMode="auto">
                    <a:xfrm>
                      <a:off x="0" y="0"/>
                      <a:ext cx="485843" cy="642768"/>
                    </a:xfrm>
                    <a:prstGeom prst="rect">
                      <a:avLst/>
                    </a:prstGeom>
                    <a:ln>
                      <a:noFill/>
                    </a:ln>
                    <a:extLst>
                      <a:ext uri="{53640926-AAD7-44D8-BBD7-CCE9431645EC}">
                        <a14:shadowObscured xmlns:a14="http://schemas.microsoft.com/office/drawing/2010/main"/>
                      </a:ext>
                    </a:extLst>
                  </pic:spPr>
                </pic:pic>
              </a:graphicData>
            </a:graphic>
          </wp:inline>
        </w:drawing>
      </w:r>
      <w:r w:rsidRPr="00DD3FD8">
        <w:rPr>
          <w:noProof/>
        </w:rPr>
        <w:drawing>
          <wp:inline distT="0" distB="0" distL="0" distR="0" wp14:anchorId="4F1C15D7" wp14:editId="2C163BF0">
            <wp:extent cx="485775" cy="668215"/>
            <wp:effectExtent l="0" t="0" r="0" b="0"/>
            <wp:docPr id="869784746" name="Picture 86978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1169" b="37886"/>
                    <a:stretch/>
                  </pic:blipFill>
                  <pic:spPr bwMode="auto">
                    <a:xfrm>
                      <a:off x="0" y="0"/>
                      <a:ext cx="485843" cy="668309"/>
                    </a:xfrm>
                    <a:prstGeom prst="rect">
                      <a:avLst/>
                    </a:prstGeom>
                    <a:ln>
                      <a:noFill/>
                    </a:ln>
                    <a:extLst>
                      <a:ext uri="{53640926-AAD7-44D8-BBD7-CCE9431645EC}">
                        <a14:shadowObscured xmlns:a14="http://schemas.microsoft.com/office/drawing/2010/main"/>
                      </a:ext>
                    </a:extLst>
                  </pic:spPr>
                </pic:pic>
              </a:graphicData>
            </a:graphic>
          </wp:inline>
        </w:drawing>
      </w:r>
      <w:r w:rsidRPr="00DD3FD8">
        <w:rPr>
          <w:noProof/>
        </w:rPr>
        <w:drawing>
          <wp:inline distT="0" distB="0" distL="0" distR="0" wp14:anchorId="2D872C64" wp14:editId="35BEC3B5">
            <wp:extent cx="485638" cy="704850"/>
            <wp:effectExtent l="0" t="0" r="0" b="0"/>
            <wp:docPr id="869784747" name="Picture 86978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183" b="25270"/>
                    <a:stretch/>
                  </pic:blipFill>
                  <pic:spPr bwMode="auto">
                    <a:xfrm>
                      <a:off x="0" y="0"/>
                      <a:ext cx="485843" cy="705147"/>
                    </a:xfrm>
                    <a:prstGeom prst="rect">
                      <a:avLst/>
                    </a:prstGeom>
                    <a:ln>
                      <a:noFill/>
                    </a:ln>
                    <a:extLst>
                      <a:ext uri="{53640926-AAD7-44D8-BBD7-CCE9431645EC}">
                        <a14:shadowObscured xmlns:a14="http://schemas.microsoft.com/office/drawing/2010/main"/>
                      </a:ext>
                    </a:extLst>
                  </pic:spPr>
                </pic:pic>
              </a:graphicData>
            </a:graphic>
          </wp:inline>
        </w:drawing>
      </w:r>
      <w:r w:rsidRPr="00DD3FD8">
        <w:rPr>
          <w:noProof/>
        </w:rPr>
        <w:drawing>
          <wp:inline distT="0" distB="0" distL="0" distR="0" wp14:anchorId="7266C640" wp14:editId="6BD07ABC">
            <wp:extent cx="485566" cy="704850"/>
            <wp:effectExtent l="0" t="0" r="0" b="0"/>
            <wp:docPr id="869784749" name="Picture 86978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5975" b="12475"/>
                    <a:stretch/>
                  </pic:blipFill>
                  <pic:spPr bwMode="auto">
                    <a:xfrm>
                      <a:off x="0" y="0"/>
                      <a:ext cx="485843" cy="705252"/>
                    </a:xfrm>
                    <a:prstGeom prst="rect">
                      <a:avLst/>
                    </a:prstGeom>
                    <a:ln>
                      <a:noFill/>
                    </a:ln>
                    <a:extLst>
                      <a:ext uri="{53640926-AAD7-44D8-BBD7-CCE9431645EC}">
                        <a14:shadowObscured xmlns:a14="http://schemas.microsoft.com/office/drawing/2010/main"/>
                      </a:ext>
                    </a:extLst>
                  </pic:spPr>
                </pic:pic>
              </a:graphicData>
            </a:graphic>
          </wp:inline>
        </w:drawing>
      </w:r>
      <w:r w:rsidRPr="00DD3FD8">
        <w:rPr>
          <w:noProof/>
        </w:rPr>
        <w:drawing>
          <wp:inline distT="0" distB="0" distL="0" distR="0" wp14:anchorId="3801774F" wp14:editId="2B4AD2AA">
            <wp:extent cx="485775" cy="761997"/>
            <wp:effectExtent l="0" t="0" r="0" b="635"/>
            <wp:docPr id="869784748" name="Picture 86978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7519"/>
                    <a:stretch/>
                  </pic:blipFill>
                  <pic:spPr bwMode="auto">
                    <a:xfrm>
                      <a:off x="0" y="0"/>
                      <a:ext cx="485843" cy="762104"/>
                    </a:xfrm>
                    <a:prstGeom prst="rect">
                      <a:avLst/>
                    </a:prstGeom>
                    <a:ln>
                      <a:noFill/>
                    </a:ln>
                    <a:extLst>
                      <a:ext uri="{53640926-AAD7-44D8-BBD7-CCE9431645EC}">
                        <a14:shadowObscured xmlns:a14="http://schemas.microsoft.com/office/drawing/2010/main"/>
                      </a:ext>
                    </a:extLst>
                  </pic:spPr>
                </pic:pic>
              </a:graphicData>
            </a:graphic>
          </wp:inline>
        </w:drawing>
      </w:r>
    </w:p>
    <w:p w14:paraId="7547B758" w14:textId="77777777" w:rsidR="004946ED" w:rsidRDefault="004946ED" w:rsidP="00E55A04">
      <w:pPr>
        <w:rPr>
          <w:noProof/>
        </w:rPr>
      </w:pPr>
    </w:p>
    <w:p w14:paraId="3ED5448F" w14:textId="29695A01" w:rsidR="00E55A04" w:rsidRDefault="004946ED" w:rsidP="00E55A04">
      <w:pPr>
        <w:rPr>
          <w:noProof/>
        </w:rPr>
      </w:pPr>
      <w:r>
        <w:rPr>
          <w:noProof/>
        </w:rPr>
        <w:t>ASTAR_H2_I2:</w:t>
      </w:r>
    </w:p>
    <w:p w14:paraId="49AEA324" w14:textId="53240D9D" w:rsidR="004946ED" w:rsidRDefault="004946ED" w:rsidP="00E55A04">
      <w:pPr>
        <w:rPr>
          <w:noProof/>
        </w:rPr>
      </w:pPr>
      <w:r w:rsidRPr="004946ED">
        <w:rPr>
          <w:noProof/>
        </w:rPr>
        <w:lastRenderedPageBreak/>
        <w:drawing>
          <wp:inline distT="0" distB="0" distL="0" distR="0" wp14:anchorId="1DDD9DFC" wp14:editId="5A029719">
            <wp:extent cx="2629535" cy="2286000"/>
            <wp:effectExtent l="76200" t="76200" r="132715" b="133350"/>
            <wp:docPr id="869784753" name="Picture 869784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72222"/>
                    <a:stretch/>
                  </pic:blipFill>
                  <pic:spPr bwMode="auto">
                    <a:xfrm>
                      <a:off x="0" y="0"/>
                      <a:ext cx="2629535"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92B1EF9" w14:textId="764FEF40" w:rsidR="00C90DA0" w:rsidRDefault="00C90DA0" w:rsidP="00E55A04">
      <w:pPr>
        <w:rPr>
          <w:noProof/>
        </w:rPr>
      </w:pPr>
    </w:p>
    <w:p w14:paraId="41145CB8" w14:textId="433350B7" w:rsidR="004946ED" w:rsidRDefault="004946ED" w:rsidP="00E55A04">
      <w:pPr>
        <w:rPr>
          <w:noProof/>
        </w:rPr>
      </w:pPr>
      <w:r w:rsidRPr="004946ED">
        <w:rPr>
          <w:noProof/>
        </w:rPr>
        <w:lastRenderedPageBreak/>
        <w:drawing>
          <wp:inline distT="0" distB="0" distL="0" distR="0" wp14:anchorId="67F0FA7E" wp14:editId="317CD1EE">
            <wp:extent cx="552893" cy="5975350"/>
            <wp:effectExtent l="0" t="0" r="0" b="0"/>
            <wp:docPr id="869784751" name="Picture 86978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7390" r="78973"/>
                    <a:stretch/>
                  </pic:blipFill>
                  <pic:spPr bwMode="auto">
                    <a:xfrm>
                      <a:off x="0" y="0"/>
                      <a:ext cx="552907" cy="5975498"/>
                    </a:xfrm>
                    <a:prstGeom prst="rect">
                      <a:avLst/>
                    </a:prstGeom>
                    <a:ln>
                      <a:noFill/>
                    </a:ln>
                    <a:extLst>
                      <a:ext uri="{53640926-AAD7-44D8-BBD7-CCE9431645EC}">
                        <a14:shadowObscured xmlns:a14="http://schemas.microsoft.com/office/drawing/2010/main"/>
                      </a:ext>
                    </a:extLst>
                  </pic:spPr>
                </pic:pic>
              </a:graphicData>
            </a:graphic>
          </wp:inline>
        </w:drawing>
      </w:r>
      <w:r w:rsidRPr="004946ED">
        <w:rPr>
          <w:noProof/>
        </w:rPr>
        <w:t xml:space="preserve"> </w:t>
      </w:r>
      <w:r w:rsidRPr="004946ED">
        <w:rPr>
          <w:noProof/>
        </w:rPr>
        <w:drawing>
          <wp:inline distT="0" distB="0" distL="0" distR="0" wp14:anchorId="69F160D8" wp14:editId="6B2E9503">
            <wp:extent cx="508000" cy="8229600"/>
            <wp:effectExtent l="0" t="0" r="0" b="0"/>
            <wp:docPr id="869784752" name="Picture 86978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000" cy="8229600"/>
                    </a:xfrm>
                    <a:prstGeom prst="rect">
                      <a:avLst/>
                    </a:prstGeom>
                  </pic:spPr>
                </pic:pic>
              </a:graphicData>
            </a:graphic>
          </wp:inline>
        </w:drawing>
      </w:r>
    </w:p>
    <w:p w14:paraId="461CBD81" w14:textId="7C7C24E2" w:rsidR="00224746" w:rsidRDefault="00224746" w:rsidP="00C90DA0">
      <w:pPr>
        <w:rPr>
          <w:noProof/>
        </w:rPr>
      </w:pPr>
      <w:r>
        <w:rPr>
          <w:noProof/>
        </w:rPr>
        <w:lastRenderedPageBreak/>
        <w:t>ROWHEURISTICS_I2:</w:t>
      </w:r>
    </w:p>
    <w:p w14:paraId="419FE2CB" w14:textId="7E844400" w:rsidR="00224746" w:rsidRDefault="004D0F09" w:rsidP="00C90DA0">
      <w:pPr>
        <w:rPr>
          <w:noProof/>
        </w:rPr>
      </w:pPr>
      <w:r w:rsidRPr="004D0F09">
        <w:rPr>
          <w:noProof/>
        </w:rPr>
        <w:lastRenderedPageBreak/>
        <w:drawing>
          <wp:inline distT="0" distB="0" distL="0" distR="0" wp14:anchorId="483F565E" wp14:editId="40E11F14">
            <wp:extent cx="2734057" cy="5992061"/>
            <wp:effectExtent l="0" t="0" r="9525" b="0"/>
            <wp:docPr id="869784762" name="Picture 86978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4057" cy="5992061"/>
                    </a:xfrm>
                    <a:prstGeom prst="rect">
                      <a:avLst/>
                    </a:prstGeom>
                  </pic:spPr>
                </pic:pic>
              </a:graphicData>
            </a:graphic>
          </wp:inline>
        </w:drawing>
      </w:r>
      <w:r w:rsidRPr="004D0F09">
        <w:rPr>
          <w:noProof/>
        </w:rPr>
        <w:drawing>
          <wp:inline distT="0" distB="0" distL="0" distR="0" wp14:anchorId="17EA8476" wp14:editId="1AE86E06">
            <wp:extent cx="537210" cy="8229600"/>
            <wp:effectExtent l="0" t="0" r="0" b="0"/>
            <wp:docPr id="869784763" name="Picture 86978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 cy="8229600"/>
                    </a:xfrm>
                    <a:prstGeom prst="rect">
                      <a:avLst/>
                    </a:prstGeom>
                  </pic:spPr>
                </pic:pic>
              </a:graphicData>
            </a:graphic>
          </wp:inline>
        </w:drawing>
      </w:r>
      <w:r w:rsidR="001C26BE" w:rsidRPr="001C26BE">
        <w:rPr>
          <w:noProof/>
        </w:rPr>
        <w:drawing>
          <wp:inline distT="0" distB="0" distL="0" distR="0" wp14:anchorId="3331AEBC" wp14:editId="14092A28">
            <wp:extent cx="571580" cy="1581371"/>
            <wp:effectExtent l="0" t="0" r="0" b="0"/>
            <wp:docPr id="869784764" name="Picture 86978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80" cy="1581371"/>
                    </a:xfrm>
                    <a:prstGeom prst="rect">
                      <a:avLst/>
                    </a:prstGeom>
                  </pic:spPr>
                </pic:pic>
              </a:graphicData>
            </a:graphic>
          </wp:inline>
        </w:drawing>
      </w:r>
    </w:p>
    <w:p w14:paraId="158FC2C0" w14:textId="472F0D27" w:rsidR="00224746" w:rsidRDefault="00224746" w:rsidP="00C90DA0">
      <w:pPr>
        <w:rPr>
          <w:noProof/>
        </w:rPr>
      </w:pPr>
    </w:p>
    <w:p w14:paraId="73185CFE" w14:textId="08B47596" w:rsidR="00224746" w:rsidRDefault="00224746" w:rsidP="00C90DA0">
      <w:pPr>
        <w:rPr>
          <w:noProof/>
        </w:rPr>
      </w:pPr>
    </w:p>
    <w:p w14:paraId="0E0FB1F8" w14:textId="77777777" w:rsidR="00224746" w:rsidRDefault="00224746" w:rsidP="00C90DA0">
      <w:pPr>
        <w:rPr>
          <w:noProof/>
        </w:rPr>
      </w:pPr>
    </w:p>
    <w:p w14:paraId="5609AE3E" w14:textId="71A0EFCF" w:rsidR="00C90DA0" w:rsidRDefault="00C90DA0" w:rsidP="00C90DA0">
      <w:pPr>
        <w:rPr>
          <w:noProof/>
        </w:rPr>
      </w:pPr>
      <w:r>
        <w:rPr>
          <w:noProof/>
        </w:rPr>
        <w:t>PATTERNDATABASE_I2:</w:t>
      </w:r>
    </w:p>
    <w:p w14:paraId="4C6E642D" w14:textId="77777777" w:rsidR="00C90DA0" w:rsidRDefault="00C90DA0" w:rsidP="00C90DA0">
      <w:pPr>
        <w:rPr>
          <w:noProof/>
        </w:rPr>
      </w:pPr>
      <w:r w:rsidRPr="00C90DA0">
        <w:rPr>
          <w:noProof/>
        </w:rPr>
        <w:lastRenderedPageBreak/>
        <w:drawing>
          <wp:inline distT="0" distB="0" distL="0" distR="0" wp14:anchorId="42060284" wp14:editId="7B9B5891">
            <wp:extent cx="2619741" cy="6735115"/>
            <wp:effectExtent l="0" t="0" r="9525" b="0"/>
            <wp:docPr id="869784754" name="Picture 86978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6735115"/>
                    </a:xfrm>
                    <a:prstGeom prst="rect">
                      <a:avLst/>
                    </a:prstGeom>
                  </pic:spPr>
                </pic:pic>
              </a:graphicData>
            </a:graphic>
          </wp:inline>
        </w:drawing>
      </w:r>
      <w:r w:rsidRPr="00C90DA0">
        <w:rPr>
          <w:noProof/>
        </w:rPr>
        <w:drawing>
          <wp:inline distT="0" distB="0" distL="0" distR="0" wp14:anchorId="11A1B1FB" wp14:editId="0335B50A">
            <wp:extent cx="504190" cy="8229600"/>
            <wp:effectExtent l="0" t="0" r="0" b="0"/>
            <wp:docPr id="869784755" name="Picture 86978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190" cy="8229600"/>
                    </a:xfrm>
                    <a:prstGeom prst="rect">
                      <a:avLst/>
                    </a:prstGeom>
                  </pic:spPr>
                </pic:pic>
              </a:graphicData>
            </a:graphic>
          </wp:inline>
        </w:drawing>
      </w:r>
      <w:r w:rsidRPr="00C90DA0">
        <w:rPr>
          <w:noProof/>
        </w:rPr>
        <w:drawing>
          <wp:inline distT="0" distB="0" distL="0" distR="0" wp14:anchorId="3E6F05B8" wp14:editId="443B2974">
            <wp:extent cx="552527" cy="781159"/>
            <wp:effectExtent l="0" t="0" r="0" b="0"/>
            <wp:docPr id="869784756" name="Picture 86978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527" cy="781159"/>
                    </a:xfrm>
                    <a:prstGeom prst="rect">
                      <a:avLst/>
                    </a:prstGeom>
                  </pic:spPr>
                </pic:pic>
              </a:graphicData>
            </a:graphic>
          </wp:inline>
        </w:drawing>
      </w:r>
    </w:p>
    <w:p w14:paraId="22AC5772" w14:textId="364644B1" w:rsidR="00C90DA0" w:rsidRDefault="00C90DA0" w:rsidP="00E55A04">
      <w:pPr>
        <w:rPr>
          <w:sz w:val="20"/>
          <w:szCs w:val="12"/>
        </w:rPr>
      </w:pPr>
      <w:r>
        <w:rPr>
          <w:sz w:val="20"/>
          <w:szCs w:val="12"/>
        </w:rPr>
        <w:lastRenderedPageBreak/>
        <w:t>DIAGONAL</w:t>
      </w:r>
      <w:r>
        <w:rPr>
          <w:sz w:val="20"/>
          <w:szCs w:val="12"/>
        </w:rPr>
        <w:t>_I2:</w:t>
      </w:r>
    </w:p>
    <w:p w14:paraId="40C6005C" w14:textId="07089CE5" w:rsidR="00C90DA0" w:rsidRDefault="00C90DA0" w:rsidP="00E55A04">
      <w:pPr>
        <w:rPr>
          <w:sz w:val="20"/>
          <w:szCs w:val="12"/>
        </w:rPr>
      </w:pPr>
    </w:p>
    <w:p w14:paraId="7077BE00" w14:textId="75CF8833" w:rsidR="00C90DA0" w:rsidRDefault="00C90DA0" w:rsidP="00E55A04">
      <w:pPr>
        <w:rPr>
          <w:noProof/>
        </w:rPr>
      </w:pPr>
      <w:r w:rsidRPr="00C90DA0">
        <w:rPr>
          <w:noProof/>
        </w:rPr>
        <w:lastRenderedPageBreak/>
        <w:drawing>
          <wp:inline distT="0" distB="0" distL="0" distR="0" wp14:anchorId="3AB8402F" wp14:editId="4983242A">
            <wp:extent cx="2648320" cy="8211696"/>
            <wp:effectExtent l="0" t="0" r="0" b="0"/>
            <wp:docPr id="869784757" name="Picture 869784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8320" cy="8211696"/>
                    </a:xfrm>
                    <a:prstGeom prst="rect">
                      <a:avLst/>
                    </a:prstGeom>
                  </pic:spPr>
                </pic:pic>
              </a:graphicData>
            </a:graphic>
          </wp:inline>
        </w:drawing>
      </w:r>
      <w:r w:rsidRPr="00C90DA0">
        <w:rPr>
          <w:noProof/>
        </w:rPr>
        <w:t xml:space="preserve"> </w:t>
      </w:r>
      <w:r w:rsidRPr="00C90DA0">
        <w:rPr>
          <w:noProof/>
        </w:rPr>
        <w:drawing>
          <wp:inline distT="0" distB="0" distL="0" distR="0" wp14:anchorId="70CC55A8" wp14:editId="69FEFA27">
            <wp:extent cx="469265" cy="8229600"/>
            <wp:effectExtent l="0" t="0" r="6985" b="0"/>
            <wp:docPr id="869784758" name="Picture 869784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265" cy="8229600"/>
                    </a:xfrm>
                    <a:prstGeom prst="rect">
                      <a:avLst/>
                    </a:prstGeom>
                  </pic:spPr>
                </pic:pic>
              </a:graphicData>
            </a:graphic>
          </wp:inline>
        </w:drawing>
      </w:r>
    </w:p>
    <w:p w14:paraId="422D119E" w14:textId="77777777" w:rsidR="00C90DA0" w:rsidRDefault="00C90DA0" w:rsidP="00E55A04">
      <w:pPr>
        <w:rPr>
          <w:noProof/>
        </w:rPr>
      </w:pPr>
    </w:p>
    <w:p w14:paraId="4EF586CC" w14:textId="20D17F10" w:rsidR="00C10924" w:rsidRDefault="00C10924">
      <w:pPr>
        <w:pStyle w:val="Heading2"/>
      </w:pPr>
      <w:r>
        <w:t>Data Analysis</w:t>
      </w:r>
    </w:p>
    <w:tbl>
      <w:tblPr>
        <w:tblStyle w:val="TipTable"/>
        <w:tblW w:w="5000" w:type="pct"/>
        <w:tblLook w:val="04A0" w:firstRow="1" w:lastRow="0" w:firstColumn="1" w:lastColumn="0" w:noHBand="0" w:noVBand="1"/>
        <w:tblDescription w:val="Layout table"/>
      </w:tblPr>
      <w:tblGrid>
        <w:gridCol w:w="577"/>
        <w:gridCol w:w="8783"/>
      </w:tblGrid>
      <w:tr w:rsidR="00C10924" w14:paraId="1D0D46A5" w14:textId="77777777" w:rsidTr="002A0B32">
        <w:tc>
          <w:tcPr>
            <w:cnfStyle w:val="001000000000" w:firstRow="0" w:lastRow="0" w:firstColumn="1" w:lastColumn="0" w:oddVBand="0" w:evenVBand="0" w:oddHBand="0" w:evenHBand="0" w:firstRowFirstColumn="0" w:firstRowLastColumn="0" w:lastRowFirstColumn="0" w:lastRowLastColumn="0"/>
            <w:tcW w:w="308" w:type="pct"/>
          </w:tcPr>
          <w:p w14:paraId="6FDD135B" w14:textId="77777777" w:rsidR="00C10924" w:rsidRDefault="00C10924" w:rsidP="002A0B32">
            <w:r>
              <w:rPr>
                <w:noProof/>
                <w:lang w:eastAsia="en-US"/>
              </w:rPr>
              <mc:AlternateContent>
                <mc:Choice Requires="wpg">
                  <w:drawing>
                    <wp:inline distT="0" distB="0" distL="0" distR="0" wp14:anchorId="215BDA72" wp14:editId="5BD80B39">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98F8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3C72D0" w14:textId="33BC38CC" w:rsidR="00C10924" w:rsidRDefault="00C10924" w:rsidP="002A0B32">
            <w:pPr>
              <w:pStyle w:val="TipText"/>
              <w:cnfStyle w:val="000000000000" w:firstRow="0" w:lastRow="0" w:firstColumn="0" w:lastColumn="0" w:oddVBand="0" w:evenVBand="0" w:oddHBand="0" w:evenHBand="0" w:firstRowFirstColumn="0" w:firstRowLastColumn="0" w:lastRowFirstColumn="0" w:lastRowLastColumn="0"/>
            </w:pPr>
            <w:r w:rsidRPr="007E4705">
              <w:t>Analyze the results</w:t>
            </w:r>
            <w:r>
              <w:t>. That is which evaluation function performed better</w:t>
            </w:r>
            <w:r w:rsidRPr="002B267B">
              <w:t xml:space="preserve"> and </w:t>
            </w:r>
            <w:r>
              <w:t>why. W</w:t>
            </w:r>
            <w:r w:rsidRPr="002B267B">
              <w:t>rite the conclusions you draw from these analyses</w:t>
            </w:r>
          </w:p>
        </w:tc>
      </w:tr>
    </w:tbl>
    <w:p w14:paraId="1467DEDA" w14:textId="0DA63AFE" w:rsidR="00C10924" w:rsidRDefault="00C10924" w:rsidP="00C10924"/>
    <w:p w14:paraId="3D31EA48" w14:textId="28EB5CA8" w:rsidR="00F94763" w:rsidRDefault="00F94763" w:rsidP="00C10924">
      <w:r>
        <w:t xml:space="preserve">Using JetBrains CLion IDE for code implementation. On Mac OS, CLion provides CPU Profiler Tool using DTrace. </w:t>
      </w:r>
    </w:p>
    <w:p w14:paraId="684E5040" w14:textId="1F69A26F" w:rsidR="00F94763" w:rsidRDefault="00F94763" w:rsidP="00C10924"/>
    <w:p w14:paraId="2A524734" w14:textId="77777777" w:rsidR="00F94763" w:rsidRDefault="00F94763" w:rsidP="00C10924">
      <w:r>
        <w:t>Flame Graph: Provides</w:t>
      </w:r>
      <w:r>
        <w:t xml:space="preserve"> a visual representation of the execution time</w:t>
      </w:r>
      <w:r>
        <w:t xml:space="preserve">; a </w:t>
      </w:r>
      <w:r>
        <w:t>visualization of profiled software, allowing the most frequent code-paths to be identified quickly and accurately.</w:t>
      </w:r>
      <w:r>
        <w:t xml:space="preserve"> It is a collection of stack traces. T</w:t>
      </w:r>
      <w:r>
        <w:t>he rectangles stand for frames of the call stack, ordered by width</w:t>
      </w:r>
      <w:r>
        <w:t>. It is a call tree summary.</w:t>
      </w:r>
      <w:r>
        <w:t xml:space="preserve"> </w:t>
      </w:r>
    </w:p>
    <w:p w14:paraId="3289477A" w14:textId="3819FC85" w:rsidR="00F94763" w:rsidRDefault="00F94763" w:rsidP="00C10924">
      <w:r>
        <w:t xml:space="preserve">How to interpret: Can take a bottom-up or top-down approach. </w:t>
      </w:r>
      <w:r>
        <w:t xml:space="preserve">When reading the flame graph, focus on the </w:t>
      </w:r>
      <w:r>
        <w:rPr>
          <w:rStyle w:val="control"/>
        </w:rPr>
        <w:t>widest blocks</w:t>
      </w:r>
      <w:r>
        <w:t>. These blocks are the functions most presented in the profile. You can start from the bottom and move up, following the code flow from parent to child methods, or use the opposite direction to explore the top blocks that show the functions running directly on the CPU.</w:t>
      </w:r>
    </w:p>
    <w:p w14:paraId="29E76205" w14:textId="2CA820B3" w:rsidR="00F94763" w:rsidRDefault="00F94763" w:rsidP="00C10924"/>
    <w:p w14:paraId="48FB466C" w14:textId="6D7183EF" w:rsidR="00F94763" w:rsidRDefault="00F94763" w:rsidP="00C10924">
      <w:r>
        <w:t xml:space="preserve">Call Tree: </w:t>
      </w:r>
      <w:r>
        <w:t>In the Call Tree tab, you can see a tree of function calls with the corresponding execution time.</w:t>
      </w:r>
    </w:p>
    <w:p w14:paraId="19182B85" w14:textId="4F4A443D" w:rsidR="00F94763" w:rsidRDefault="00F94763" w:rsidP="00C10924"/>
    <w:p w14:paraId="6F28B777" w14:textId="1CDBC6F8" w:rsidR="00F94763" w:rsidRDefault="00F94763" w:rsidP="00C10924">
      <w:r>
        <w:t>Method List:</w:t>
      </w:r>
    </w:p>
    <w:p w14:paraId="366CD696" w14:textId="578DA62F" w:rsidR="00F94763" w:rsidRPr="00C10924" w:rsidRDefault="00F94763" w:rsidP="00C10924">
      <w:r>
        <w:rPr>
          <w:rStyle w:val="control"/>
        </w:rPr>
        <w:t xml:space="preserve">Context </w:t>
      </w:r>
      <w:r>
        <w:rPr>
          <w:rStyle w:val="control"/>
        </w:rPr>
        <w:t>M</w:t>
      </w:r>
      <w:r>
        <w:rPr>
          <w:rStyle w:val="control"/>
        </w:rPr>
        <w:t>enu</w:t>
      </w:r>
      <w:r>
        <w:rPr>
          <w:rStyle w:val="control"/>
        </w:rPr>
        <w:t xml:space="preserve">: </w:t>
      </w:r>
      <w:r>
        <w:t xml:space="preserve"> It allows you to locate the selected function in another tab (for example, </w:t>
      </w:r>
      <w:r>
        <w:rPr>
          <w:rStyle w:val="control"/>
        </w:rPr>
        <w:t>Focus on method in Methods List</w:t>
      </w:r>
      <w:r>
        <w:t xml:space="preserve"> for a Flame Graph block), navigate to the source code (</w:t>
      </w:r>
      <w:r>
        <w:rPr>
          <w:rStyle w:val="control"/>
        </w:rPr>
        <w:t>Jump to Source</w:t>
      </w:r>
      <w:r>
        <w:t>), and copy frame information to clipboard: only the frame name (</w:t>
      </w:r>
      <w:r>
        <w:rPr>
          <w:rStyle w:val="control"/>
        </w:rPr>
        <w:t>Copy Frame</w:t>
      </w:r>
      <w:r>
        <w:t>) or the sequence of frame names from the stack bottom up to the selected frame (</w:t>
      </w:r>
      <w:r>
        <w:rPr>
          <w:rStyle w:val="control"/>
        </w:rPr>
        <w:t>Copy Stack up to Frame</w:t>
      </w:r>
      <w:r>
        <w:t>).</w:t>
      </w:r>
    </w:p>
    <w:p w14:paraId="0D9C86F6" w14:textId="3AB44D26" w:rsidR="7640388D" w:rsidRDefault="7640388D" w:rsidP="0A38F408">
      <w:pPr>
        <w:spacing w:line="257" w:lineRule="auto"/>
      </w:pPr>
    </w:p>
    <w:p w14:paraId="024C2666" w14:textId="77777777" w:rsidR="002F371D" w:rsidRDefault="002F371D" w:rsidP="002F371D">
      <w:pPr>
        <w:pStyle w:val="Heading1"/>
      </w:pPr>
      <w:r>
        <w:t>program</w:t>
      </w:r>
    </w:p>
    <w:p w14:paraId="395EBB81" w14:textId="77777777" w:rsidR="002F371D" w:rsidRDefault="002F371D"/>
    <w:p w14:paraId="08FB264B" w14:textId="52C6D246" w:rsidR="003312ED" w:rsidRDefault="00E1105F">
      <w:pPr>
        <w:pStyle w:val="Heading2"/>
      </w:pPr>
      <w:r>
        <w:t>Program Implementation</w:t>
      </w:r>
    </w:p>
    <w:tbl>
      <w:tblPr>
        <w:tblStyle w:val="TipTable"/>
        <w:tblW w:w="5000" w:type="pct"/>
        <w:tblLook w:val="04A0" w:firstRow="1" w:lastRow="0" w:firstColumn="1" w:lastColumn="0" w:noHBand="0" w:noVBand="1"/>
        <w:tblDescription w:val="Layout table"/>
      </w:tblPr>
      <w:tblGrid>
        <w:gridCol w:w="577"/>
        <w:gridCol w:w="8783"/>
      </w:tblGrid>
      <w:tr w:rsidR="005D4DC9" w14:paraId="129A44A3" w14:textId="77777777" w:rsidTr="0A38F408">
        <w:tc>
          <w:tcPr>
            <w:cnfStyle w:val="001000000000" w:firstRow="0" w:lastRow="0" w:firstColumn="1" w:lastColumn="0" w:oddVBand="0" w:evenVBand="0" w:oddHBand="0" w:evenHBand="0" w:firstRowFirstColumn="0" w:firstRowLastColumn="0" w:lastRowFirstColumn="0" w:lastRowLastColumn="0"/>
            <w:tcW w:w="308" w:type="pct"/>
          </w:tcPr>
          <w:p w14:paraId="25F8BA44" w14:textId="77777777" w:rsidR="005D4DC9" w:rsidRDefault="005D4DC9" w:rsidP="0079765F">
            <w:r>
              <w:rPr>
                <w:noProof/>
                <w:lang w:eastAsia="en-US"/>
              </w:rPr>
              <mc:AlternateContent>
                <mc:Choice Requires="wpg">
                  <w:drawing>
                    <wp:inline distT="0" distB="0" distL="0" distR="0" wp14:anchorId="30B94FE0" wp14:editId="503A1226">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oup 5" style="width:11.15pt;height:11.15pt;mso-position-horizontal-relative:char;mso-position-vertical-relative:line" alt="Tip icon" coordsize="141605,141605" o:spid="_x0000_s1026" w14:anchorId="28A9EA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v:shape id="Freeform 64"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0E8893" w14:textId="5172A4E1" w:rsidR="005D4DC9" w:rsidRDefault="00E1105F" w:rsidP="008D5E06">
            <w:pPr>
              <w:pStyle w:val="TipText"/>
              <w:cnfStyle w:val="000000000000" w:firstRow="0" w:lastRow="0" w:firstColumn="0" w:lastColumn="0" w:oddVBand="0" w:evenVBand="0" w:oddHBand="0" w:evenHBand="0" w:firstRowFirstColumn="0" w:firstRowLastColumn="0" w:lastRowFirstColumn="0" w:lastRowLastColumn="0"/>
            </w:pPr>
            <w:r w:rsidRPr="00E1105F">
              <w:t>Explain in detail the program implementations. Also, explain important features you have implemented.</w:t>
            </w:r>
          </w:p>
        </w:tc>
      </w:tr>
    </w:tbl>
    <w:p w14:paraId="0720B0C0" w14:textId="6DC6BD50" w:rsidR="00730BE0" w:rsidRPr="00730BE0" w:rsidRDefault="00730BE0">
      <w:pPr>
        <w:rPr>
          <w:sz w:val="12"/>
          <w:szCs w:val="12"/>
        </w:rPr>
      </w:pPr>
      <w:r w:rsidRPr="00730BE0">
        <w:rPr>
          <w:sz w:val="12"/>
          <w:szCs w:val="12"/>
        </w:rPr>
        <w:t>*Everything is an object</w:t>
      </w:r>
    </w:p>
    <w:p w14:paraId="78CF3130" w14:textId="7F39758B" w:rsidR="0A38F408" w:rsidRDefault="00730BE0" w:rsidP="0A38F408">
      <w:r>
        <w:t>State Class: Represents the tiles on the puzzle. Represents a unique combination of the tiles. The _state is represented using a one-dimensional array. The indices represent the location of the tile and the value of the element is the number on the tile. There are getters and setters to get the state. Additionally, there are findEmpty() and swapEmpty() functions for moving the empty tile.</w:t>
      </w:r>
    </w:p>
    <w:p w14:paraId="41454044" w14:textId="77777777" w:rsidR="00730BE0" w:rsidRDefault="00730BE0" w:rsidP="0A38F408"/>
    <w:p w14:paraId="043819B8" w14:textId="7E6D60F9" w:rsidR="00730BE0" w:rsidRDefault="00730BE0" w:rsidP="0A38F408">
      <w:r>
        <w:lastRenderedPageBreak/>
        <w:t xml:space="preserve">Neighbors Class: Defines neighbors based on where </w:t>
      </w:r>
      <w:r w:rsidR="00607589">
        <w:t>empty</w:t>
      </w:r>
      <w:r>
        <w:t xml:space="preserve"> tile is. Neighbors generated for each of the nine tiles. The neighbors are stored in an array. The indices represent the location of the potential places empty tile can move. The function getNeighbors() takes in an integer that is the index of the empty tile and returns an array of indices where the empty tile can move. The function CreateGraph8Puzzle() is a map of all the neighbors based on the input value </w:t>
      </w:r>
      <w:r w:rsidR="00607589">
        <w:t>of the empty tile index.</w:t>
      </w:r>
    </w:p>
    <w:p w14:paraId="1FC1A0CD" w14:textId="624299F5" w:rsidR="00730BE0" w:rsidRDefault="00730BE0" w:rsidP="0A38F408"/>
    <w:p w14:paraId="2711B598" w14:textId="3BC1F884" w:rsidR="00730BE0" w:rsidRDefault="00730BE0" w:rsidP="0A38F408">
      <w:r>
        <w:t>Node Class</w:t>
      </w:r>
      <w:r w:rsidR="006D0E94">
        <w:t xml:space="preserve">: </w:t>
      </w:r>
      <w:r w:rsidR="00607589">
        <w:t xml:space="preserve"> Represent each element of tree structure. The Node object _parent keeps pointer to its parents instead of having a list or an array of pointers to its children. The Node object _depth defines the depth at which node exists. The Node object _state represents the state </w:t>
      </w:r>
      <w:r w:rsidR="006D0E94">
        <w:t>of the 8 puzzle tiles that the node represents. Setter and getter methods implemented to get and set values of the mentioned node objects. Additionally, print() implemented to present node states during program execution.</w:t>
      </w:r>
    </w:p>
    <w:p w14:paraId="2828A4BB" w14:textId="77777777" w:rsidR="006D0E94" w:rsidRDefault="006D0E94" w:rsidP="0A38F408"/>
    <w:p w14:paraId="7D34FCE9" w14:textId="31F3D671" w:rsidR="00730BE0" w:rsidRDefault="00730BE0" w:rsidP="0A38F408">
      <w:r>
        <w:t>Solver Class</w:t>
      </w:r>
      <w:r w:rsidR="006D0E94">
        <w:t xml:space="preserve">: The  </w:t>
      </w:r>
    </w:p>
    <w:p w14:paraId="523DC5E1" w14:textId="77777777" w:rsidR="00730BE0" w:rsidRDefault="00730BE0" w:rsidP="0A38F408"/>
    <w:p w14:paraId="3660F458" w14:textId="29EC0871" w:rsidR="003312ED" w:rsidRDefault="00E1105F">
      <w:pPr>
        <w:pStyle w:val="Heading2"/>
      </w:pPr>
      <w:r>
        <w:t>Source Code</w:t>
      </w:r>
    </w:p>
    <w:tbl>
      <w:tblPr>
        <w:tblStyle w:val="TipTable"/>
        <w:tblW w:w="5000" w:type="pct"/>
        <w:tblLook w:val="04A0" w:firstRow="1" w:lastRow="0" w:firstColumn="1" w:lastColumn="0" w:noHBand="0" w:noVBand="1"/>
        <w:tblDescription w:val="Layout table"/>
      </w:tblPr>
      <w:tblGrid>
        <w:gridCol w:w="577"/>
        <w:gridCol w:w="8783"/>
      </w:tblGrid>
      <w:tr w:rsidR="005D4DC9" w14:paraId="023DCCFA" w14:textId="77777777" w:rsidTr="0A38F408">
        <w:tc>
          <w:tcPr>
            <w:cnfStyle w:val="001000000000" w:firstRow="0" w:lastRow="0" w:firstColumn="1" w:lastColumn="0" w:oddVBand="0" w:evenVBand="0" w:oddHBand="0" w:evenHBand="0" w:firstRowFirstColumn="0" w:firstRowLastColumn="0" w:lastRowFirstColumn="0" w:lastRowLastColumn="0"/>
            <w:tcW w:w="308" w:type="pct"/>
          </w:tcPr>
          <w:p w14:paraId="408AA065" w14:textId="77777777" w:rsidR="005D4DC9" w:rsidRDefault="005D4DC9" w:rsidP="0079765F">
            <w:r>
              <w:rPr>
                <w:noProof/>
                <w:lang w:eastAsia="en-US"/>
              </w:rPr>
              <mc:AlternateContent>
                <mc:Choice Requires="wpg">
                  <w:drawing>
                    <wp:inline distT="0" distB="0" distL="0" distR="0" wp14:anchorId="5ED72A79" wp14:editId="7F8548A8">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oup 5" style="width:11.15pt;height:11.15pt;mso-position-horizontal-relative:char;mso-position-vertical-relative:line" alt="Tip icon" coordsize="141605,141605" o:spid="_x0000_s1026" w14:anchorId="62ABCB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v:shape id="Freeform 67"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382706" w14:textId="0A701728" w:rsidR="005D4DC9" w:rsidRDefault="00E1105F" w:rsidP="008D5E06">
            <w:pPr>
              <w:pStyle w:val="TipText"/>
              <w:cnfStyle w:val="000000000000" w:firstRow="0" w:lastRow="0" w:firstColumn="0" w:lastColumn="0" w:oddVBand="0" w:evenVBand="0" w:oddHBand="0" w:evenHBand="0" w:firstRowFirstColumn="0" w:firstRowLastColumn="0" w:lastRowFirstColumn="0" w:lastRowLastColumn="0"/>
            </w:pPr>
            <w:r w:rsidRPr="00E1105F">
              <w:t>Attach a copy of the source code.</w:t>
            </w:r>
          </w:p>
        </w:tc>
      </w:tr>
    </w:tbl>
    <w:p w14:paraId="1FD879DB" w14:textId="0137A995" w:rsidR="53759F52" w:rsidRDefault="53759F52" w:rsidP="00C10924">
      <w:r w:rsidRPr="0A38F408">
        <w:t xml:space="preserve">                        </w:t>
      </w:r>
    </w:p>
    <w:p w14:paraId="383986DB" w14:textId="76840B9D" w:rsidR="0A38F408" w:rsidRDefault="0A38F408" w:rsidP="0A38F408"/>
    <w:p w14:paraId="0463E6A6" w14:textId="7F4DF4EC" w:rsidR="003312ED" w:rsidRDefault="00E1105F" w:rsidP="00704472">
      <w:pPr>
        <w:pStyle w:val="Heading2"/>
      </w:pPr>
      <w:r>
        <w:t xml:space="preserve">Program </w:t>
      </w:r>
      <w:r w:rsidR="00C10924">
        <w:t>Execution</w:t>
      </w:r>
    </w:p>
    <w:tbl>
      <w:tblPr>
        <w:tblStyle w:val="TipTable"/>
        <w:tblW w:w="5000" w:type="pct"/>
        <w:tblLook w:val="04A0" w:firstRow="1" w:lastRow="0" w:firstColumn="1" w:lastColumn="0" w:noHBand="0" w:noVBand="1"/>
        <w:tblDescription w:val="Layout table"/>
      </w:tblPr>
      <w:tblGrid>
        <w:gridCol w:w="577"/>
        <w:gridCol w:w="8783"/>
      </w:tblGrid>
      <w:tr w:rsidR="005D4DC9" w14:paraId="41EE6396" w14:textId="77777777" w:rsidTr="0A38F408">
        <w:tc>
          <w:tcPr>
            <w:cnfStyle w:val="001000000000" w:firstRow="0" w:lastRow="0" w:firstColumn="1" w:lastColumn="0" w:oddVBand="0" w:evenVBand="0" w:oddHBand="0" w:evenHBand="0" w:firstRowFirstColumn="0" w:firstRowLastColumn="0" w:lastRowFirstColumn="0" w:lastRowLastColumn="0"/>
            <w:tcW w:w="308" w:type="pct"/>
          </w:tcPr>
          <w:p w14:paraId="07943065" w14:textId="77777777" w:rsidR="005D4DC9" w:rsidRDefault="005D4DC9" w:rsidP="0079765F">
            <w:r>
              <w:rPr>
                <w:noProof/>
                <w:lang w:eastAsia="en-US"/>
              </w:rPr>
              <mc:AlternateContent>
                <mc:Choice Requires="wpg">
                  <w:drawing>
                    <wp:inline distT="0" distB="0" distL="0" distR="0" wp14:anchorId="37415A08" wp14:editId="6127A84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oup 5" style="width:11.15pt;height:11.15pt;mso-position-horizontal-relative:char;mso-position-vertical-relative:line" alt="Tip icon" coordsize="141605,141605" o:spid="_x0000_s1026" w14:anchorId="27706F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v:shape id="Freeform 70"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114E1C" w14:textId="7D0EC66F" w:rsidR="005D4DC9" w:rsidRDefault="00C10924" w:rsidP="008D5E06">
            <w:pPr>
              <w:pStyle w:val="TipText"/>
              <w:cnfStyle w:val="000000000000" w:firstRow="0" w:lastRow="0" w:firstColumn="0" w:lastColumn="0" w:oddVBand="0" w:evenVBand="0" w:oddHBand="0" w:evenHBand="0" w:firstRowFirstColumn="0" w:firstRowLastColumn="0" w:lastRowFirstColumn="0" w:lastRowLastColumn="0"/>
            </w:pPr>
            <w:r w:rsidRPr="00C10924">
              <w:t>Demonstrate the execution of the program</w:t>
            </w:r>
            <w:r>
              <w:t>. P</w:t>
            </w:r>
            <w:r w:rsidRPr="00C10924">
              <w:t>rint initial state, some intermediate states as they are generated, the final state when it is reached, and finally, the path generated by your program.</w:t>
            </w:r>
          </w:p>
        </w:tc>
      </w:tr>
    </w:tbl>
    <w:p w14:paraId="78ED27DB" w14:textId="3ADF90FA" w:rsidR="3C01C710" w:rsidRDefault="3C01C710" w:rsidP="0A38F408"/>
    <w:p w14:paraId="06599B38" w14:textId="61E12C72" w:rsidR="0A38F408" w:rsidRDefault="0A38F408" w:rsidP="0A38F408"/>
    <w:p w14:paraId="24663115" w14:textId="2DC99C04" w:rsidR="2D94E81E" w:rsidRDefault="2D94E81E" w:rsidP="0A38F408"/>
    <w:p w14:paraId="12CADA06" w14:textId="2A730D16" w:rsidR="2D94E81E" w:rsidRDefault="2D94E81E" w:rsidP="0A38F408"/>
    <w:p w14:paraId="6F0721F7" w14:textId="48404ECB" w:rsidR="2D94E81E" w:rsidRDefault="2D94E81E" w:rsidP="0A38F408"/>
    <w:p w14:paraId="00C54A54" w14:textId="4C70E4A2" w:rsidR="0A38F408" w:rsidRDefault="0A38F408" w:rsidP="0A38F408"/>
    <w:p w14:paraId="378D4315" w14:textId="661B9943" w:rsidR="46C9961F" w:rsidRDefault="46C9961F" w:rsidP="0A38F408"/>
    <w:p w14:paraId="1E843FEE" w14:textId="4BD37F2C" w:rsidR="46C9961F" w:rsidRDefault="46C9961F" w:rsidP="0A38F408"/>
    <w:p w14:paraId="542E0E99" w14:textId="3A96F7C4" w:rsidR="0A38F408" w:rsidRDefault="0A38F408" w:rsidP="0A38F408"/>
    <w:p w14:paraId="3834A5B9" w14:textId="44A8BF3E" w:rsidR="1C7B07DE" w:rsidRDefault="1C7B07DE" w:rsidP="0A38F408"/>
    <w:p w14:paraId="569E4B6A" w14:textId="13EE5EB7" w:rsidR="0F6A78E4" w:rsidRDefault="0F6A78E4" w:rsidP="0A38F408"/>
    <w:p w14:paraId="424EC3FC" w14:textId="6310B63D" w:rsidR="0A38F408" w:rsidRDefault="0A38F408" w:rsidP="0A38F408"/>
    <w:p w14:paraId="285AD7B2" w14:textId="47BBCD0B" w:rsidR="0A38F408" w:rsidRDefault="0A38F408" w:rsidP="0A38F408"/>
    <w:p w14:paraId="535F67EF" w14:textId="10F82341" w:rsidR="003312ED" w:rsidRDefault="00E1105F">
      <w:pPr>
        <w:pStyle w:val="Heading2"/>
      </w:pPr>
      <w:r>
        <w:t>Program Analysis</w:t>
      </w:r>
    </w:p>
    <w:tbl>
      <w:tblPr>
        <w:tblStyle w:val="TipTable"/>
        <w:tblW w:w="5000" w:type="pct"/>
        <w:tblLook w:val="04A0" w:firstRow="1" w:lastRow="0" w:firstColumn="1" w:lastColumn="0" w:noHBand="0" w:noVBand="1"/>
        <w:tblDescription w:val="Layout table"/>
      </w:tblPr>
      <w:tblGrid>
        <w:gridCol w:w="577"/>
        <w:gridCol w:w="8783"/>
      </w:tblGrid>
      <w:tr w:rsidR="005D4DC9" w14:paraId="2501369A" w14:textId="77777777" w:rsidTr="0079765F">
        <w:tc>
          <w:tcPr>
            <w:cnfStyle w:val="001000000000" w:firstRow="0" w:lastRow="0" w:firstColumn="1" w:lastColumn="0" w:oddVBand="0" w:evenVBand="0" w:oddHBand="0" w:evenHBand="0" w:firstRowFirstColumn="0" w:firstRowLastColumn="0" w:lastRowFirstColumn="0" w:lastRowLastColumn="0"/>
            <w:tcW w:w="308" w:type="pct"/>
          </w:tcPr>
          <w:p w14:paraId="0E231212" w14:textId="77777777" w:rsidR="005D4DC9" w:rsidRDefault="005D4DC9" w:rsidP="0079765F">
            <w:r>
              <w:rPr>
                <w:noProof/>
                <w:lang w:eastAsia="en-US"/>
              </w:rPr>
              <mc:AlternateContent>
                <mc:Choice Requires="wpg">
                  <w:drawing>
                    <wp:inline distT="0" distB="0" distL="0" distR="0" wp14:anchorId="496F1DDB" wp14:editId="46D93CA4">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oup 5" style="width:11.15pt;height:11.15pt;mso-position-horizontal-relative:char;mso-position-vertical-relative:line" alt="Tip icon" coordsize="141605,141605" o:spid="_x0000_s1026" w14:anchorId="42AB5B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v:shape id="Freeform 7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78F2A2" w14:textId="589047FD" w:rsidR="005D4DC9" w:rsidRDefault="00E1105F" w:rsidP="008D5E06">
            <w:pPr>
              <w:pStyle w:val="TipText"/>
              <w:cnfStyle w:val="000000000000" w:firstRow="0" w:lastRow="0" w:firstColumn="0" w:lastColumn="0" w:oddVBand="0" w:evenVBand="0" w:oddHBand="0" w:evenHBand="0" w:firstRowFirstColumn="0" w:firstRowLastColumn="0" w:lastRowFirstColumn="0" w:lastRowLastColumn="0"/>
            </w:pPr>
            <w:r w:rsidRPr="00E1105F">
              <w:t>Explain what features you have added or modified and why.</w:t>
            </w:r>
          </w:p>
        </w:tc>
      </w:tr>
    </w:tbl>
    <w:p w14:paraId="3A986E43" w14:textId="5FB82757" w:rsidR="003312ED" w:rsidRDefault="001A1434">
      <w:r>
        <w:t xml:space="preserve"> </w:t>
      </w:r>
    </w:p>
    <w:tbl>
      <w:tblPr>
        <w:tblStyle w:val="PlainTable4"/>
        <w:tblW w:w="9360" w:type="dxa"/>
        <w:tblLook w:val="04A0" w:firstRow="1" w:lastRow="0" w:firstColumn="1" w:lastColumn="0" w:noHBand="0" w:noVBand="1"/>
      </w:tblPr>
      <w:tblGrid>
        <w:gridCol w:w="1350"/>
        <w:gridCol w:w="3120"/>
        <w:gridCol w:w="4890"/>
      </w:tblGrid>
      <w:tr w:rsidR="00B253DA" w:rsidRPr="002F3A99" w14:paraId="04185F67" w14:textId="77777777" w:rsidTr="0A38F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hideMark/>
          </w:tcPr>
          <w:p w14:paraId="694F00AC" w14:textId="75AAA785" w:rsidR="00B253DA" w:rsidRPr="002F3A99" w:rsidRDefault="00B253DA" w:rsidP="0079765F">
            <w:pPr>
              <w:spacing w:before="100" w:beforeAutospacing="1" w:after="100" w:afterAutospacing="1" w:line="360" w:lineRule="auto"/>
              <w:textAlignment w:val="baseline"/>
              <w:rPr>
                <w:rFonts w:ascii="Calibri" w:eastAsia="Times New Roman" w:hAnsi="Calibri" w:cs="Calibri"/>
                <w:b/>
                <w:color w:val="auto"/>
                <w:sz w:val="20"/>
                <w:szCs w:val="20"/>
                <w:lang w:eastAsia="en-US"/>
              </w:rPr>
            </w:pPr>
            <w:r>
              <w:rPr>
                <w:rFonts w:ascii="Calibri" w:eastAsia="Times New Roman" w:hAnsi="Calibri" w:cs="Calibri"/>
                <w:b/>
                <w:color w:val="auto"/>
                <w:sz w:val="20"/>
                <w:szCs w:val="20"/>
                <w:lang w:eastAsia="en-US"/>
              </w:rPr>
              <w:t>MODE</w:t>
            </w:r>
          </w:p>
        </w:tc>
        <w:tc>
          <w:tcPr>
            <w:tcW w:w="3120" w:type="dxa"/>
            <w:hideMark/>
          </w:tcPr>
          <w:p w14:paraId="16D9AFE9" w14:textId="1DA4D5F0" w:rsidR="00B253DA" w:rsidRPr="002F3A99" w:rsidRDefault="00B253DA" w:rsidP="0079765F">
            <w:pPr>
              <w:spacing w:before="100" w:beforeAutospacing="1" w:after="100" w:afterAutospacing="1" w:line="360" w:lineRule="auto"/>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auto"/>
                <w:sz w:val="20"/>
                <w:szCs w:val="20"/>
                <w:lang w:eastAsia="en-US"/>
              </w:rPr>
            </w:pPr>
            <w:r>
              <w:rPr>
                <w:rFonts w:ascii="Calibri" w:eastAsia="Times New Roman" w:hAnsi="Calibri" w:cs="Calibri"/>
                <w:b/>
                <w:color w:val="auto"/>
                <w:sz w:val="20"/>
                <w:szCs w:val="20"/>
                <w:lang w:eastAsia="en-US"/>
              </w:rPr>
              <w:t>DESCRIPTION</w:t>
            </w:r>
            <w:r w:rsidRPr="002F3A99">
              <w:rPr>
                <w:rFonts w:ascii="Calibri" w:eastAsia="Times New Roman" w:hAnsi="Calibri" w:cs="Calibri"/>
                <w:b/>
                <w:color w:val="auto"/>
                <w:sz w:val="20"/>
                <w:szCs w:val="20"/>
                <w:lang w:eastAsia="en-US"/>
              </w:rPr>
              <w:t> </w:t>
            </w:r>
          </w:p>
        </w:tc>
        <w:tc>
          <w:tcPr>
            <w:tcW w:w="4890" w:type="dxa"/>
          </w:tcPr>
          <w:p w14:paraId="383E46ED" w14:textId="7076F4C9" w:rsidR="00B253DA" w:rsidRPr="002F3A99" w:rsidRDefault="009E2C73" w:rsidP="0079765F">
            <w:pPr>
              <w:spacing w:before="100" w:beforeAutospacing="1" w:after="100" w:afterAutospacing="1" w:line="360" w:lineRule="auto"/>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auto"/>
                <w:sz w:val="20"/>
                <w:szCs w:val="20"/>
                <w:lang w:eastAsia="en-US"/>
              </w:rPr>
            </w:pPr>
            <w:r>
              <w:rPr>
                <w:rFonts w:ascii="Calibri" w:eastAsia="Times New Roman" w:hAnsi="Calibri" w:cs="Calibri"/>
                <w:b/>
                <w:bCs w:val="0"/>
                <w:color w:val="auto"/>
                <w:sz w:val="20"/>
                <w:szCs w:val="20"/>
                <w:lang w:eastAsia="en-US"/>
              </w:rPr>
              <w:t>JUSTIFICATION</w:t>
            </w:r>
          </w:p>
        </w:tc>
      </w:tr>
      <w:tr w:rsidR="00B253DA" w:rsidRPr="002F3A99" w14:paraId="01845693" w14:textId="77777777" w:rsidTr="0A38F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hideMark/>
          </w:tcPr>
          <w:p w14:paraId="36109436" w14:textId="2AFECA51" w:rsidR="00B253DA" w:rsidRPr="002F3A99" w:rsidRDefault="00B253DA" w:rsidP="0079765F">
            <w:pPr>
              <w:spacing w:before="100" w:beforeAutospacing="1" w:after="100" w:afterAutospacing="1" w:line="360" w:lineRule="auto"/>
              <w:textAlignment w:val="baseline"/>
              <w:rPr>
                <w:rFonts w:ascii="Calibri" w:eastAsia="Times New Roman" w:hAnsi="Calibri" w:cs="Calibri"/>
                <w:color w:val="auto"/>
                <w:sz w:val="20"/>
                <w:szCs w:val="20"/>
                <w:lang w:eastAsia="en-US"/>
              </w:rPr>
            </w:pPr>
            <w:r>
              <w:rPr>
                <w:rFonts w:ascii="Calibri" w:eastAsia="Times New Roman" w:hAnsi="Calibri" w:cs="Calibri"/>
                <w:color w:val="auto"/>
                <w:sz w:val="20"/>
                <w:szCs w:val="20"/>
                <w:lang w:eastAsia="en-US"/>
              </w:rPr>
              <w:t>REMOVAL</w:t>
            </w:r>
          </w:p>
        </w:tc>
        <w:tc>
          <w:tcPr>
            <w:tcW w:w="3120" w:type="dxa"/>
            <w:hideMark/>
          </w:tcPr>
          <w:p w14:paraId="3512B263" w14:textId="043C5330" w:rsidR="00B253DA" w:rsidRPr="002F3A99" w:rsidRDefault="00543148" w:rsidP="0079765F">
            <w:pPr>
              <w:spacing w:before="100" w:beforeAutospacing="1" w:after="100" w:afterAutospacing="1" w:line="360" w:lineRule="auto"/>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0"/>
                <w:szCs w:val="20"/>
                <w:lang w:eastAsia="en-US"/>
              </w:rPr>
            </w:pPr>
            <w:r>
              <w:rPr>
                <w:rFonts w:ascii="Calibri" w:eastAsia="Times New Roman" w:hAnsi="Calibri" w:cs="Calibri"/>
                <w:color w:val="auto"/>
                <w:sz w:val="20"/>
                <w:szCs w:val="20"/>
                <w:lang w:eastAsia="en-US"/>
              </w:rPr>
              <w:t>g</w:t>
            </w:r>
            <w:r w:rsidR="00B253DA">
              <w:rPr>
                <w:rFonts w:ascii="Calibri" w:eastAsia="Times New Roman" w:hAnsi="Calibri" w:cs="Calibri"/>
                <w:color w:val="auto"/>
                <w:sz w:val="20"/>
                <w:szCs w:val="20"/>
                <w:lang w:eastAsia="en-US"/>
              </w:rPr>
              <w:t>ets()</w:t>
            </w:r>
            <w:r w:rsidR="00B253DA" w:rsidRPr="002F3A99">
              <w:rPr>
                <w:rFonts w:ascii="Calibri" w:eastAsia="Times New Roman" w:hAnsi="Calibri" w:cs="Calibri"/>
                <w:color w:val="auto"/>
                <w:sz w:val="20"/>
                <w:szCs w:val="20"/>
                <w:lang w:eastAsia="en-US"/>
              </w:rPr>
              <w:t> </w:t>
            </w:r>
            <w:r w:rsidR="00B253DA">
              <w:rPr>
                <w:rFonts w:ascii="Calibri" w:eastAsia="Times New Roman" w:hAnsi="Calibri" w:cs="Calibri"/>
                <w:color w:val="auto"/>
                <w:sz w:val="20"/>
                <w:szCs w:val="20"/>
                <w:lang w:eastAsia="en-US"/>
              </w:rPr>
              <w:t>in original code</w:t>
            </w:r>
          </w:p>
        </w:tc>
        <w:tc>
          <w:tcPr>
            <w:tcW w:w="4890" w:type="dxa"/>
          </w:tcPr>
          <w:p w14:paraId="587430BC" w14:textId="169BFE7B" w:rsidR="00B253DA" w:rsidRPr="002F3A99" w:rsidRDefault="67D8CC90" w:rsidP="0079765F">
            <w:pPr>
              <w:spacing w:before="100" w:beforeAutospacing="1" w:after="100" w:afterAutospacing="1" w:line="360" w:lineRule="auto"/>
              <w:textAlignment w:val="baseline"/>
              <w:cnfStyle w:val="000000100000" w:firstRow="0" w:lastRow="0" w:firstColumn="0" w:lastColumn="0" w:oddVBand="0" w:evenVBand="0" w:oddHBand="1" w:evenHBand="0" w:firstRowFirstColumn="0" w:firstRowLastColumn="0" w:lastRowFirstColumn="0" w:lastRowLastColumn="0"/>
            </w:pPr>
            <w:r w:rsidRPr="0A38F408">
              <w:rPr>
                <w:rFonts w:ascii="Calibri" w:eastAsia="Calibri" w:hAnsi="Calibri" w:cs="Calibri"/>
                <w:sz w:val="20"/>
                <w:szCs w:val="20"/>
              </w:rPr>
              <w:t xml:space="preserve">but it suffers from Buffer Overflow as gets() doesn’t do any array bound testing. gets() keeps on reading until it sees a newline character. </w:t>
            </w:r>
          </w:p>
          <w:p w14:paraId="2952407B" w14:textId="7957757D" w:rsidR="00B253DA" w:rsidRPr="002F3A99" w:rsidRDefault="67D8CC90" w:rsidP="0079765F">
            <w:pPr>
              <w:spacing w:before="100" w:beforeAutospacing="1" w:after="100" w:afterAutospacing="1" w:line="360" w:lineRule="auto"/>
              <w:textAlignment w:val="baseline"/>
              <w:cnfStyle w:val="000000100000" w:firstRow="0" w:lastRow="0" w:firstColumn="0" w:lastColumn="0" w:oddVBand="0" w:evenVBand="0" w:oddHBand="1" w:evenHBand="0" w:firstRowFirstColumn="0" w:firstRowLastColumn="0" w:lastRowFirstColumn="0" w:lastRowLastColumn="0"/>
            </w:pPr>
            <w:r w:rsidRPr="0A38F408">
              <w:rPr>
                <w:rFonts w:ascii="Calibri" w:eastAsia="Calibri" w:hAnsi="Calibri" w:cs="Calibri"/>
                <w:sz w:val="20"/>
                <w:szCs w:val="20"/>
              </w:rPr>
              <w:t>To avoid Buffer Overflow, fgets() should be used instead of gets() as fgets() makes sure that not more than MAX_LIMIT characters are read.</w:t>
            </w:r>
          </w:p>
        </w:tc>
      </w:tr>
      <w:tr w:rsidR="00B253DA" w:rsidRPr="002F3A99" w14:paraId="59CB1691" w14:textId="77777777" w:rsidTr="0A38F408">
        <w:tc>
          <w:tcPr>
            <w:cnfStyle w:val="001000000000" w:firstRow="0" w:lastRow="0" w:firstColumn="1" w:lastColumn="0" w:oddVBand="0" w:evenVBand="0" w:oddHBand="0" w:evenHBand="0" w:firstRowFirstColumn="0" w:firstRowLastColumn="0" w:lastRowFirstColumn="0" w:lastRowLastColumn="0"/>
            <w:tcW w:w="1350" w:type="dxa"/>
            <w:hideMark/>
          </w:tcPr>
          <w:p w14:paraId="4CFA0817" w14:textId="7E1DB2D6" w:rsidR="00B253DA" w:rsidRPr="002F3A99" w:rsidRDefault="00B253DA" w:rsidP="0079765F">
            <w:pPr>
              <w:spacing w:before="100" w:beforeAutospacing="1" w:after="100" w:afterAutospacing="1" w:line="360" w:lineRule="auto"/>
              <w:textAlignment w:val="baseline"/>
              <w:rPr>
                <w:rFonts w:ascii="Calibri" w:eastAsia="Times New Roman" w:hAnsi="Calibri" w:cs="Calibri"/>
                <w:color w:val="auto"/>
                <w:sz w:val="20"/>
                <w:szCs w:val="20"/>
                <w:lang w:eastAsia="en-US"/>
              </w:rPr>
            </w:pPr>
            <w:r>
              <w:rPr>
                <w:rFonts w:ascii="Calibri" w:eastAsia="Times New Roman" w:hAnsi="Calibri" w:cs="Calibri"/>
                <w:color w:val="auto"/>
                <w:sz w:val="20"/>
                <w:szCs w:val="20"/>
                <w:lang w:eastAsia="en-US"/>
              </w:rPr>
              <w:t>REMOVAL</w:t>
            </w:r>
          </w:p>
        </w:tc>
        <w:tc>
          <w:tcPr>
            <w:tcW w:w="3120" w:type="dxa"/>
            <w:hideMark/>
          </w:tcPr>
          <w:p w14:paraId="2F152729" w14:textId="2FF41586" w:rsidR="00B253DA" w:rsidRPr="002F3A99" w:rsidRDefault="00543148" w:rsidP="0079765F">
            <w:pPr>
              <w:spacing w:before="100" w:beforeAutospacing="1" w:after="100" w:afterAutospacing="1" w:line="360" w:lineRule="auto"/>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US"/>
              </w:rPr>
            </w:pPr>
            <w:r>
              <w:rPr>
                <w:rFonts w:ascii="Calibri" w:eastAsia="Times New Roman" w:hAnsi="Calibri" w:cs="Calibri"/>
                <w:color w:val="auto"/>
                <w:sz w:val="20"/>
                <w:szCs w:val="20"/>
                <w:lang w:eastAsia="en-US"/>
              </w:rPr>
              <w:t>g</w:t>
            </w:r>
            <w:r w:rsidR="00B253DA">
              <w:rPr>
                <w:rFonts w:ascii="Calibri" w:eastAsia="Times New Roman" w:hAnsi="Calibri" w:cs="Calibri"/>
                <w:color w:val="auto"/>
                <w:sz w:val="20"/>
                <w:szCs w:val="20"/>
                <w:lang w:eastAsia="en-US"/>
              </w:rPr>
              <w:t>o to: statements</w:t>
            </w:r>
            <w:r w:rsidR="00B253DA" w:rsidRPr="002F3A99">
              <w:rPr>
                <w:rFonts w:ascii="Calibri" w:eastAsia="Times New Roman" w:hAnsi="Calibri" w:cs="Calibri"/>
                <w:color w:val="auto"/>
                <w:sz w:val="20"/>
                <w:szCs w:val="20"/>
                <w:lang w:eastAsia="en-US"/>
              </w:rPr>
              <w:t> </w:t>
            </w:r>
            <w:r w:rsidR="00B253DA">
              <w:rPr>
                <w:rFonts w:ascii="Calibri" w:eastAsia="Times New Roman" w:hAnsi="Calibri" w:cs="Calibri"/>
                <w:color w:val="auto"/>
                <w:sz w:val="20"/>
                <w:szCs w:val="20"/>
                <w:lang w:eastAsia="en-US"/>
              </w:rPr>
              <w:t>in original code</w:t>
            </w:r>
          </w:p>
        </w:tc>
        <w:tc>
          <w:tcPr>
            <w:tcW w:w="4890" w:type="dxa"/>
          </w:tcPr>
          <w:p w14:paraId="598C15CD" w14:textId="19E6EBAE" w:rsidR="00B253DA" w:rsidRPr="002F3A99" w:rsidRDefault="5DF5D320" w:rsidP="0A38F408">
            <w:pPr>
              <w:spacing w:before="100" w:beforeAutospacing="1" w:after="100" w:afterAutospacing="1" w:line="360" w:lineRule="auto"/>
              <w:textAlignment w:val="baseline"/>
              <w:cnfStyle w:val="000000000000" w:firstRow="0" w:lastRow="0" w:firstColumn="0" w:lastColumn="0" w:oddVBand="0" w:evenVBand="0" w:oddHBand="0" w:evenHBand="0" w:firstRowFirstColumn="0" w:firstRowLastColumn="0" w:lastRowFirstColumn="0" w:lastRowLastColumn="0"/>
            </w:pPr>
            <w:r w:rsidRPr="0A38F408">
              <w:rPr>
                <w:rFonts w:ascii="Calibri" w:eastAsia="Calibri" w:hAnsi="Calibri" w:cs="Calibri"/>
                <w:sz w:val="20"/>
                <w:szCs w:val="20"/>
              </w:rPr>
              <w:t xml:space="preserve">Use of </w:t>
            </w:r>
            <w:r w:rsidRPr="0A38F408">
              <w:rPr>
                <w:rFonts w:ascii="Calibri" w:eastAsia="Calibri" w:hAnsi="Calibri" w:cs="Calibri"/>
                <w:b/>
                <w:bCs/>
                <w:sz w:val="20"/>
                <w:szCs w:val="20"/>
              </w:rPr>
              <w:t>goto</w:t>
            </w:r>
            <w:r w:rsidRPr="0A38F408">
              <w:rPr>
                <w:rFonts w:ascii="Calibri" w:eastAsia="Calibri" w:hAnsi="Calibri" w:cs="Calibri"/>
                <w:sz w:val="20"/>
                <w:szCs w:val="20"/>
              </w:rPr>
              <w:t xml:space="preserve"> statement is highly discouraged in any programming language because it makes difficult to trace the control flow of a program, making the program hard to understand and hard to modify. Any program that uses a goto can be rewritten to avoid them.</w:t>
            </w:r>
          </w:p>
        </w:tc>
      </w:tr>
      <w:tr w:rsidR="00B253DA" w:rsidRPr="002F3A99" w14:paraId="56CDF37A" w14:textId="77777777" w:rsidTr="0A38F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0961964" w14:textId="7F4B3D74" w:rsidR="00B253DA" w:rsidRDefault="00B253DA" w:rsidP="0079765F">
            <w:pPr>
              <w:spacing w:before="100" w:beforeAutospacing="1" w:after="100" w:afterAutospacing="1" w:line="360" w:lineRule="auto"/>
              <w:textAlignment w:val="baseline"/>
              <w:rPr>
                <w:rFonts w:ascii="Calibri" w:eastAsia="Times New Roman" w:hAnsi="Calibri" w:cs="Calibri"/>
                <w:color w:val="auto"/>
                <w:sz w:val="20"/>
                <w:szCs w:val="20"/>
                <w:lang w:eastAsia="en-US"/>
              </w:rPr>
            </w:pPr>
            <w:r>
              <w:rPr>
                <w:rFonts w:ascii="Calibri" w:eastAsia="Times New Roman" w:hAnsi="Calibri" w:cs="Calibri"/>
                <w:color w:val="auto"/>
                <w:sz w:val="20"/>
                <w:szCs w:val="20"/>
                <w:lang w:eastAsia="en-US"/>
              </w:rPr>
              <w:t>MODIFY</w:t>
            </w:r>
          </w:p>
        </w:tc>
        <w:tc>
          <w:tcPr>
            <w:tcW w:w="3120" w:type="dxa"/>
          </w:tcPr>
          <w:p w14:paraId="5958D67C" w14:textId="0F0F9A92" w:rsidR="00B253DA" w:rsidRDefault="7B9325EF" w:rsidP="0A38F408">
            <w:pPr>
              <w:spacing w:before="100" w:beforeAutospacing="1" w:after="100" w:afterAutospacing="1" w:line="360" w:lineRule="auto"/>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f</w:t>
            </w:r>
            <w:r w:rsidR="63B9C074" w:rsidRPr="0A38F408">
              <w:rPr>
                <w:rFonts w:ascii="Calibri" w:eastAsia="Times New Roman" w:hAnsi="Calibri" w:cs="Calibri"/>
                <w:color w:val="auto"/>
                <w:sz w:val="20"/>
                <w:szCs w:val="20"/>
                <w:lang w:eastAsia="en-US"/>
              </w:rPr>
              <w:t xml:space="preserve">rom </w:t>
            </w:r>
            <w:r w:rsidR="786C9500" w:rsidRPr="0A38F408">
              <w:rPr>
                <w:rFonts w:ascii="Calibri" w:eastAsia="Times New Roman" w:hAnsi="Calibri" w:cs="Calibri"/>
                <w:color w:val="auto"/>
                <w:sz w:val="20"/>
                <w:szCs w:val="20"/>
                <w:lang w:eastAsia="en-US"/>
              </w:rPr>
              <w:t xml:space="preserve">C to C++ </w:t>
            </w:r>
          </w:p>
        </w:tc>
        <w:tc>
          <w:tcPr>
            <w:tcW w:w="4890" w:type="dxa"/>
          </w:tcPr>
          <w:p w14:paraId="402945FD" w14:textId="338E2C96" w:rsidR="00B253DA" w:rsidRPr="002F3A99" w:rsidRDefault="009E2C73" w:rsidP="0079765F">
            <w:pPr>
              <w:spacing w:before="100" w:beforeAutospacing="1" w:after="100" w:afterAutospacing="1" w:line="360" w:lineRule="auto"/>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0"/>
                <w:szCs w:val="20"/>
                <w:lang w:eastAsia="en-US"/>
              </w:rPr>
            </w:pPr>
            <w:r>
              <w:rPr>
                <w:rFonts w:ascii="Calibri" w:eastAsia="Times New Roman" w:hAnsi="Calibri" w:cs="Calibri"/>
                <w:color w:val="auto"/>
                <w:sz w:val="20"/>
                <w:szCs w:val="20"/>
                <w:lang w:eastAsia="en-US"/>
              </w:rPr>
              <w:t>Meet</w:t>
            </w:r>
            <w:r w:rsidR="00B253DA">
              <w:rPr>
                <w:rFonts w:ascii="Calibri" w:eastAsia="Times New Roman" w:hAnsi="Calibri" w:cs="Calibri"/>
                <w:color w:val="auto"/>
                <w:sz w:val="20"/>
                <w:szCs w:val="20"/>
                <w:lang w:eastAsia="en-US"/>
              </w:rPr>
              <w:t xml:space="preserve"> project requirements</w:t>
            </w:r>
          </w:p>
        </w:tc>
      </w:tr>
      <w:tr w:rsidR="0A38F408" w14:paraId="0FEA12C3" w14:textId="77777777" w:rsidTr="0A38F408">
        <w:tc>
          <w:tcPr>
            <w:cnfStyle w:val="001000000000" w:firstRow="0" w:lastRow="0" w:firstColumn="1" w:lastColumn="0" w:oddVBand="0" w:evenVBand="0" w:oddHBand="0" w:evenHBand="0" w:firstRowFirstColumn="0" w:firstRowLastColumn="0" w:lastRowFirstColumn="0" w:lastRowLastColumn="0"/>
            <w:tcW w:w="1350" w:type="dxa"/>
          </w:tcPr>
          <w:p w14:paraId="597BA11B" w14:textId="043008F0" w:rsidR="7C296F61" w:rsidRDefault="7C296F61" w:rsidP="0A38F408">
            <w:pPr>
              <w:spacing w:line="360" w:lineRule="auto"/>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ADDITION</w:t>
            </w:r>
          </w:p>
        </w:tc>
        <w:tc>
          <w:tcPr>
            <w:tcW w:w="3120" w:type="dxa"/>
          </w:tcPr>
          <w:p w14:paraId="4466D41C" w14:textId="56F38CA8" w:rsidR="7174C5FA" w:rsidRDefault="7174C5FA" w:rsidP="0A38F40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s</w:t>
            </w:r>
            <w:r w:rsidR="7C296F61" w:rsidRPr="0A38F408">
              <w:rPr>
                <w:rFonts w:ascii="Calibri" w:eastAsia="Times New Roman" w:hAnsi="Calibri" w:cs="Calibri"/>
                <w:color w:val="auto"/>
                <w:sz w:val="20"/>
                <w:szCs w:val="20"/>
                <w:lang w:eastAsia="en-US"/>
              </w:rPr>
              <w:t>truct</w:t>
            </w:r>
            <w:r w:rsidR="0B1E828C" w:rsidRPr="0A38F408">
              <w:rPr>
                <w:rFonts w:ascii="Calibri" w:eastAsia="Times New Roman" w:hAnsi="Calibri" w:cs="Calibri"/>
                <w:color w:val="auto"/>
                <w:sz w:val="20"/>
                <w:szCs w:val="20"/>
                <w:lang w:eastAsia="en-US"/>
              </w:rPr>
              <w:t xml:space="preserve"> ConclusionListStruct</w:t>
            </w:r>
          </w:p>
        </w:tc>
        <w:tc>
          <w:tcPr>
            <w:tcW w:w="4890" w:type="dxa"/>
          </w:tcPr>
          <w:p w14:paraId="7B548E77" w14:textId="19EE7491" w:rsidR="248D28F8" w:rsidRDefault="248D28F8" w:rsidP="0A38F40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Ability to combine data of different types as group for similar logical application</w:t>
            </w:r>
          </w:p>
        </w:tc>
      </w:tr>
      <w:tr w:rsidR="0A38F408" w14:paraId="296D5C97" w14:textId="77777777" w:rsidTr="0A38F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9AAE864" w14:textId="0396D6B2" w:rsidR="58D5E29E" w:rsidRDefault="58D5E29E" w:rsidP="0A38F408">
            <w:pPr>
              <w:spacing w:line="360" w:lineRule="auto"/>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ADDITION</w:t>
            </w:r>
          </w:p>
        </w:tc>
        <w:tc>
          <w:tcPr>
            <w:tcW w:w="3120" w:type="dxa"/>
          </w:tcPr>
          <w:p w14:paraId="2583C111" w14:textId="0C3F1159" w:rsidR="233E4CB2" w:rsidRDefault="233E4CB2" w:rsidP="0A38F40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s</w:t>
            </w:r>
            <w:r w:rsidR="58D5E29E" w:rsidRPr="0A38F408">
              <w:rPr>
                <w:rFonts w:ascii="Calibri" w:eastAsia="Times New Roman" w:hAnsi="Calibri" w:cs="Calibri"/>
                <w:color w:val="auto"/>
                <w:sz w:val="20"/>
                <w:szCs w:val="20"/>
                <w:lang w:eastAsia="en-US"/>
              </w:rPr>
              <w:t>truct</w:t>
            </w:r>
            <w:r w:rsidR="0CADCEEC" w:rsidRPr="0A38F408">
              <w:rPr>
                <w:rFonts w:ascii="Calibri" w:eastAsia="Times New Roman" w:hAnsi="Calibri" w:cs="Calibri"/>
                <w:color w:val="auto"/>
                <w:sz w:val="20"/>
                <w:szCs w:val="20"/>
                <w:lang w:eastAsia="en-US"/>
              </w:rPr>
              <w:t xml:space="preserve"> VariableListStruct</w:t>
            </w:r>
          </w:p>
        </w:tc>
        <w:tc>
          <w:tcPr>
            <w:tcW w:w="4890" w:type="dxa"/>
          </w:tcPr>
          <w:p w14:paraId="12E18928" w14:textId="25F08C1B" w:rsidR="2E6B207D" w:rsidRDefault="2E6B207D" w:rsidP="0A38F40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Ability to combine data of different types as group for similar logical application</w:t>
            </w:r>
          </w:p>
        </w:tc>
      </w:tr>
      <w:tr w:rsidR="0A38F408" w14:paraId="44414A2A" w14:textId="77777777" w:rsidTr="0A38F408">
        <w:tc>
          <w:tcPr>
            <w:cnfStyle w:val="001000000000" w:firstRow="0" w:lastRow="0" w:firstColumn="1" w:lastColumn="0" w:oddVBand="0" w:evenVBand="0" w:oddHBand="0" w:evenHBand="0" w:firstRowFirstColumn="0" w:firstRowLastColumn="0" w:lastRowFirstColumn="0" w:lastRowLastColumn="0"/>
            <w:tcW w:w="1350" w:type="dxa"/>
          </w:tcPr>
          <w:p w14:paraId="791DC00C" w14:textId="7701DA7E" w:rsidR="5544C664" w:rsidRDefault="5544C664" w:rsidP="0A38F408">
            <w:pPr>
              <w:spacing w:line="360" w:lineRule="auto"/>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MODI</w:t>
            </w:r>
            <w:r w:rsidR="53761FB1" w:rsidRPr="0A38F408">
              <w:rPr>
                <w:rFonts w:ascii="Calibri" w:eastAsia="Times New Roman" w:hAnsi="Calibri" w:cs="Calibri"/>
                <w:color w:val="auto"/>
                <w:sz w:val="20"/>
                <w:szCs w:val="20"/>
                <w:lang w:eastAsia="en-US"/>
              </w:rPr>
              <w:t>FY</w:t>
            </w:r>
          </w:p>
        </w:tc>
        <w:tc>
          <w:tcPr>
            <w:tcW w:w="3120" w:type="dxa"/>
          </w:tcPr>
          <w:p w14:paraId="5FA9D52F" w14:textId="16B34AAA" w:rsidR="1F78C5F4" w:rsidRDefault="1F78C5F4" w:rsidP="0A38F40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f</w:t>
            </w:r>
            <w:r w:rsidR="5544C664" w:rsidRPr="0A38F408">
              <w:rPr>
                <w:rFonts w:ascii="Calibri" w:eastAsia="Times New Roman" w:hAnsi="Calibri" w:cs="Calibri"/>
                <w:color w:val="auto"/>
                <w:sz w:val="20"/>
                <w:szCs w:val="20"/>
                <w:lang w:eastAsia="en-US"/>
              </w:rPr>
              <w:t>rom printf to cout</w:t>
            </w:r>
          </w:p>
        </w:tc>
        <w:tc>
          <w:tcPr>
            <w:tcW w:w="4890" w:type="dxa"/>
          </w:tcPr>
          <w:p w14:paraId="3F3082ED" w14:textId="7D371CC7" w:rsidR="36B237B6" w:rsidRDefault="36B237B6" w:rsidP="0A38F40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Did not need to return formatted strings</w:t>
            </w:r>
          </w:p>
        </w:tc>
      </w:tr>
      <w:tr w:rsidR="0A38F408" w14:paraId="6E4019E5" w14:textId="77777777" w:rsidTr="0A38F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BE800AB" w14:textId="38594A54" w:rsidR="6D5E18EE" w:rsidRDefault="6D5E18EE" w:rsidP="0A38F408">
            <w:pPr>
              <w:spacing w:line="360" w:lineRule="auto"/>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 xml:space="preserve">ADDITION </w:t>
            </w:r>
          </w:p>
        </w:tc>
        <w:tc>
          <w:tcPr>
            <w:tcW w:w="3120" w:type="dxa"/>
          </w:tcPr>
          <w:p w14:paraId="1CC5D126" w14:textId="6BF9715D" w:rsidR="6D5E18EE" w:rsidRDefault="6D5E18EE" w:rsidP="0A38F40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 xml:space="preserve">Variables for Forward Chaining </w:t>
            </w:r>
          </w:p>
        </w:tc>
        <w:tc>
          <w:tcPr>
            <w:tcW w:w="4890" w:type="dxa"/>
          </w:tcPr>
          <w:p w14:paraId="25D05AB9" w14:textId="367D4169" w:rsidR="6D5E18EE" w:rsidRDefault="6D5E18EE" w:rsidP="0A38F40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0"/>
                <w:szCs w:val="20"/>
                <w:lang w:eastAsia="en-US"/>
              </w:rPr>
            </w:pPr>
            <w:r w:rsidRPr="0A38F408">
              <w:rPr>
                <w:rFonts w:ascii="Calibri" w:eastAsia="Times New Roman" w:hAnsi="Calibri" w:cs="Calibri"/>
                <w:color w:val="auto"/>
                <w:sz w:val="20"/>
                <w:szCs w:val="20"/>
                <w:lang w:eastAsia="en-US"/>
              </w:rPr>
              <w:t>In order to keep track of user responses</w:t>
            </w:r>
          </w:p>
        </w:tc>
      </w:tr>
    </w:tbl>
    <w:p w14:paraId="6BBE54A5" w14:textId="4960A6F8" w:rsidR="001A1434" w:rsidRDefault="001A1434" w:rsidP="0A38F408"/>
    <w:p w14:paraId="67BFF3DD" w14:textId="7E84A575" w:rsidR="00E1105F" w:rsidRDefault="00E1105F" w:rsidP="00E1105F">
      <w:pPr>
        <w:pStyle w:val="Heading2"/>
      </w:pPr>
      <w:r>
        <w:t xml:space="preserve"> Analysis Results</w:t>
      </w:r>
    </w:p>
    <w:tbl>
      <w:tblPr>
        <w:tblStyle w:val="TipTable"/>
        <w:tblW w:w="5000" w:type="pct"/>
        <w:tblLook w:val="04A0" w:firstRow="1" w:lastRow="0" w:firstColumn="1" w:lastColumn="0" w:noHBand="0" w:noVBand="1"/>
        <w:tblDescription w:val="Layout table"/>
      </w:tblPr>
      <w:tblGrid>
        <w:gridCol w:w="577"/>
        <w:gridCol w:w="8783"/>
      </w:tblGrid>
      <w:tr w:rsidR="00E1105F" w14:paraId="343F347E" w14:textId="77777777" w:rsidTr="0079765F">
        <w:tc>
          <w:tcPr>
            <w:cnfStyle w:val="001000000000" w:firstRow="0" w:lastRow="0" w:firstColumn="1" w:lastColumn="0" w:oddVBand="0" w:evenVBand="0" w:oddHBand="0" w:evenHBand="0" w:firstRowFirstColumn="0" w:firstRowLastColumn="0" w:lastRowFirstColumn="0" w:lastRowLastColumn="0"/>
            <w:tcW w:w="308" w:type="pct"/>
          </w:tcPr>
          <w:p w14:paraId="49FB417C" w14:textId="77777777" w:rsidR="00E1105F" w:rsidRDefault="00E1105F" w:rsidP="0079765F">
            <w:r>
              <w:rPr>
                <w:noProof/>
                <w:lang w:eastAsia="en-US"/>
              </w:rPr>
              <mc:AlternateContent>
                <mc:Choice Requires="wpg">
                  <w:drawing>
                    <wp:inline distT="0" distB="0" distL="0" distR="0" wp14:anchorId="77CD8A8E" wp14:editId="2349600D">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oup 5" style="width:11.15pt;height:11.15pt;mso-position-horizontal-relative:char;mso-position-vertical-relative:line" alt="Tip icon" coordsize="141605,141605" o:spid="_x0000_s1026" w14:anchorId="5E8199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8t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BTsM8tqwgAAJEoAAAOAAAAAAAAAAAAAAAAAC4C&#10;AABkcnMvZTJvRG9jLnhtbFBLAQItABQABgAIAAAAIQAF4gw92QAAAAMBAAAPAAAAAAAAAAAAAAAA&#10;AAULAABkcnMvZG93bnJldi54bWxQSwUGAAAAAAQABADzAAAACwwAAAAA&#10;">
                      <v:rect id="Rectangle 2"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v:shape id="Freeform 7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0C0C43" w14:textId="54DF6A09" w:rsidR="00E1105F" w:rsidRDefault="00E1105F" w:rsidP="0079765F">
            <w:pPr>
              <w:pStyle w:val="TipText"/>
              <w:cnfStyle w:val="000000000000" w:firstRow="0" w:lastRow="0" w:firstColumn="0" w:lastColumn="0" w:oddVBand="0" w:evenVBand="0" w:oddHBand="0" w:evenHBand="0" w:firstRowFirstColumn="0" w:firstRowLastColumn="0" w:lastRowFirstColumn="0" w:lastRowLastColumn="0"/>
            </w:pPr>
            <w:r w:rsidRPr="00E1105F">
              <w:t>Explain in detail the effect on your results of your program implementations and modified feature.</w:t>
            </w:r>
          </w:p>
        </w:tc>
      </w:tr>
    </w:tbl>
    <w:p w14:paraId="706DD705" w14:textId="164FCC5C" w:rsidR="7C1CCEC7" w:rsidRDefault="7C1CCEC7">
      <w:r>
        <w:t xml:space="preserve">Concise. Secure. </w:t>
      </w:r>
    </w:p>
    <w:p w14:paraId="1B4AE085" w14:textId="2C40655E" w:rsidR="7C1CCEC7" w:rsidRDefault="7C1CCEC7" w:rsidP="0A38F408">
      <w:r>
        <w:t xml:space="preserve">Efficiency improvements can be achieved with use of map, dictionary. Opportunity for improvement in future development of this project. </w:t>
      </w:r>
    </w:p>
    <w:p w14:paraId="4AD7C446" w14:textId="434085C6" w:rsidR="1982CB25" w:rsidRDefault="1982CB25" w:rsidP="0A38F408">
      <w:r>
        <w:rPr>
          <w:noProof/>
        </w:rPr>
        <w:lastRenderedPageBreak/>
        <w:drawing>
          <wp:inline distT="0" distB="0" distL="0" distR="0" wp14:anchorId="7119848B" wp14:editId="6CED205D">
            <wp:extent cx="4572000" cy="2524125"/>
            <wp:effectExtent l="0" t="0" r="0" b="0"/>
            <wp:docPr id="84253291" name="Picture 8425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40514176" w14:textId="3A257E1E" w:rsidR="0A38F408" w:rsidRDefault="0A38F408" w:rsidP="0A38F408"/>
    <w:p w14:paraId="75F375EC" w14:textId="48B6A6F2" w:rsidR="00E1105F" w:rsidRDefault="00E1105F" w:rsidP="00E1105F">
      <w:pPr>
        <w:pStyle w:val="Heading2"/>
      </w:pPr>
      <w:r>
        <w:t xml:space="preserve"> Conclusion</w:t>
      </w:r>
    </w:p>
    <w:tbl>
      <w:tblPr>
        <w:tblStyle w:val="TipTable"/>
        <w:tblW w:w="5000" w:type="pct"/>
        <w:tblLook w:val="04A0" w:firstRow="1" w:lastRow="0" w:firstColumn="1" w:lastColumn="0" w:noHBand="0" w:noVBand="1"/>
        <w:tblDescription w:val="Layout table"/>
      </w:tblPr>
      <w:tblGrid>
        <w:gridCol w:w="577"/>
        <w:gridCol w:w="8783"/>
      </w:tblGrid>
      <w:tr w:rsidR="00E1105F" w14:paraId="5806C583" w14:textId="77777777" w:rsidTr="0079765F">
        <w:tc>
          <w:tcPr>
            <w:cnfStyle w:val="001000000000" w:firstRow="0" w:lastRow="0" w:firstColumn="1" w:lastColumn="0" w:oddVBand="0" w:evenVBand="0" w:oddHBand="0" w:evenHBand="0" w:firstRowFirstColumn="0" w:firstRowLastColumn="0" w:lastRowFirstColumn="0" w:lastRowLastColumn="0"/>
            <w:tcW w:w="308" w:type="pct"/>
          </w:tcPr>
          <w:p w14:paraId="17FFC769" w14:textId="77777777" w:rsidR="00E1105F" w:rsidRDefault="00E1105F" w:rsidP="0079765F">
            <w:r>
              <w:rPr>
                <w:noProof/>
                <w:lang w:eastAsia="en-US"/>
              </w:rPr>
              <mc:AlternateContent>
                <mc:Choice Requires="wpg">
                  <w:drawing>
                    <wp:inline distT="0" distB="0" distL="0" distR="0" wp14:anchorId="16D42083" wp14:editId="62F006F9">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oup 5" style="width:11.15pt;height:11.15pt;mso-position-horizontal-relative:char;mso-position-vertical-relative:line" alt="Tip icon" coordsize="141605,141605" o:spid="_x0000_s1026" w14:anchorId="6038B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0Ap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0yPQCnCAAAkSgAAA4AAAAAAAAAAAAAAAAALgIAAGRy&#10;cy9lMm9Eb2MueG1sUEsBAi0AFAAGAAgAAAAhAAXiDD3ZAAAAAwEAAA8AAAAAAAAAAAAAAAAAAQsA&#10;AGRycy9kb3ducmV2LnhtbFBLBQYAAAAABAAEAPMAAAAHDAAAAAA=&#10;">
                      <v:rect id="Rectangle 5"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v:shape id="Freeform 7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A91D78B" w14:textId="7962DDC0" w:rsidR="00E1105F" w:rsidRDefault="00E1105F" w:rsidP="0079765F">
            <w:pPr>
              <w:pStyle w:val="TipText"/>
              <w:cnfStyle w:val="000000000000" w:firstRow="0" w:lastRow="0" w:firstColumn="0" w:lastColumn="0" w:oddVBand="0" w:evenVBand="0" w:oddHBand="0" w:evenHBand="0" w:firstRowFirstColumn="0" w:firstRowLastColumn="0" w:lastRowFirstColumn="0" w:lastRowLastColumn="0"/>
            </w:pPr>
            <w:r w:rsidRPr="00E1105F">
              <w:t>Explain the conclusion and what you learned from the project</w:t>
            </w:r>
          </w:p>
        </w:tc>
      </w:tr>
    </w:tbl>
    <w:p w14:paraId="3C2AC0E7" w14:textId="7BBD1E0A" w:rsidR="314868F2" w:rsidRDefault="314868F2" w:rsidP="0A38F408">
      <w:r>
        <w:t xml:space="preserve">A program of this magnitude requires a significant amount of attention to detail. Users rely heavily on the accuracy of the inputs. As a result, significant testing should be </w:t>
      </w:r>
      <w:r w:rsidR="159916D1">
        <w:t xml:space="preserve">performed. There are a great many resources available online to build such a system at which point some fine-tuning is involved to </w:t>
      </w:r>
      <w:r w:rsidR="68A9DACE">
        <w:t>build a sufficient knowledge base.</w:t>
      </w:r>
      <w:r w:rsidR="11855DB4">
        <w:t xml:space="preserve"> Garbage In Garbage Out. The system is only as smart as its inputs.</w:t>
      </w:r>
    </w:p>
    <w:p w14:paraId="2DD9FE86" w14:textId="16BFBAB6" w:rsidR="68A9DACE" w:rsidRDefault="68A9DACE" w:rsidP="0A38F408">
      <w:r>
        <w:t xml:space="preserve">As is always the case working in groups can present both challenges and opportunities. It is best to try to capitalize on the positive attributes of team members and try to best utilize them </w:t>
      </w:r>
      <w:r w:rsidR="0B4C835E">
        <w:t xml:space="preserve">best on their abilities. </w:t>
      </w:r>
    </w:p>
    <w:p w14:paraId="64915BCD" w14:textId="07912A80" w:rsidR="10CE2B5D" w:rsidRDefault="10CE2B5D" w:rsidP="0A38F408">
      <w:r>
        <w:t xml:space="preserve">There are opportunities for improvement in the program itself. After further scouring online dictionary implementation may </w:t>
      </w:r>
      <w:r w:rsidR="3B5F365E">
        <w:t xml:space="preserve">likely </w:t>
      </w:r>
      <w:r>
        <w:t>improve overall efficiency. As lists grow</w:t>
      </w:r>
      <w:r w:rsidR="31E8FAC2">
        <w:t>, the need to main a reasonable time complexity is vital. Though not fully realized here it should be of consideration for future projects to t</w:t>
      </w:r>
      <w:r w:rsidR="70AACFE0">
        <w:t>ry to aim for optimal solutions.</w:t>
      </w:r>
    </w:p>
    <w:p w14:paraId="1A610EBD" w14:textId="19397E35" w:rsidR="449FBC2A" w:rsidRDefault="449FBC2A" w:rsidP="0A38F408">
      <w:r>
        <w:t xml:space="preserve">The hardest part of this project was trying to make an attempt to refactor the existing code. It is significantly easier to start from scratch than try to </w:t>
      </w:r>
      <w:r w:rsidR="373CD49C">
        <w:t xml:space="preserve">change existing code. The fact of the matter is however that this is the reality of going into the industry. There </w:t>
      </w:r>
      <w:r w:rsidR="7D286736">
        <w:t xml:space="preserve">may </w:t>
      </w:r>
      <w:r w:rsidR="373CD49C">
        <w:t xml:space="preserve">be scenarios </w:t>
      </w:r>
      <w:r w:rsidR="33CA3780">
        <w:t xml:space="preserve">in older companies with legacy systems </w:t>
      </w:r>
      <w:r w:rsidR="373CD49C">
        <w:t>where code</w:t>
      </w:r>
      <w:r w:rsidR="6C23A0E4">
        <w:t xml:space="preserve"> </w:t>
      </w:r>
      <w:r w:rsidR="373CD49C">
        <w:t>needs improving</w:t>
      </w:r>
      <w:r w:rsidR="0D75B044">
        <w:t xml:space="preserve"> or gets a complete overhaul for a</w:t>
      </w:r>
      <w:r w:rsidR="373CD49C">
        <w:t xml:space="preserve"> new system implement</w:t>
      </w:r>
      <w:r w:rsidR="0166EB8F">
        <w:t xml:space="preserve">ation, etc. This was a good exercise </w:t>
      </w:r>
      <w:r w:rsidR="731C9472">
        <w:t>for such potential scenarios.</w:t>
      </w:r>
    </w:p>
    <w:p w14:paraId="344D1E94" w14:textId="3276C04B" w:rsidR="51A0FE70" w:rsidRDefault="51A0FE70" w:rsidP="0A38F408">
      <w:pPr>
        <w:pStyle w:val="Heading2"/>
      </w:pPr>
      <w:r>
        <w:t xml:space="preserve"> Program Instructions</w:t>
      </w:r>
    </w:p>
    <w:tbl>
      <w:tblPr>
        <w:tblStyle w:val="TipTable"/>
        <w:tblW w:w="0" w:type="auto"/>
        <w:tblLook w:val="04A0" w:firstRow="1" w:lastRow="0" w:firstColumn="1" w:lastColumn="0" w:noHBand="0" w:noVBand="1"/>
        <w:tblDescription w:val="Layout table"/>
      </w:tblPr>
      <w:tblGrid>
        <w:gridCol w:w="577"/>
        <w:gridCol w:w="8783"/>
      </w:tblGrid>
      <w:tr w:rsidR="0A38F408" w14:paraId="220DA504" w14:textId="77777777" w:rsidTr="0A38F408">
        <w:tc>
          <w:tcPr>
            <w:cnfStyle w:val="001000000000" w:firstRow="0" w:lastRow="0" w:firstColumn="1" w:lastColumn="0" w:oddVBand="0" w:evenVBand="0" w:oddHBand="0" w:evenHBand="0" w:firstRowFirstColumn="0" w:firstRowLastColumn="0" w:lastRowFirstColumn="0" w:lastRowLastColumn="0"/>
            <w:tcW w:w="577" w:type="dxa"/>
          </w:tcPr>
          <w:p w14:paraId="6A042600" w14:textId="54EACD51" w:rsidR="0A38F408" w:rsidRDefault="0A38F408"/>
        </w:tc>
        <w:tc>
          <w:tcPr>
            <w:tcW w:w="8783" w:type="dxa"/>
          </w:tcPr>
          <w:p w14:paraId="203A912C" w14:textId="17665EE9" w:rsidR="51A0FE70" w:rsidRDefault="51A0FE70" w:rsidP="0A38F408">
            <w:pPr>
              <w:pStyle w:val="TipText"/>
              <w:spacing w:after="0"/>
              <w:cnfStyle w:val="000000000000" w:firstRow="0" w:lastRow="0" w:firstColumn="0" w:lastColumn="0" w:oddVBand="0" w:evenVBand="0" w:oddHBand="0" w:evenHBand="0" w:firstRowFirstColumn="0" w:firstRowLastColumn="0" w:lastRowFirstColumn="0" w:lastRowLastColumn="0"/>
            </w:pPr>
            <w:r>
              <w:t>Explain how to run program, download files...</w:t>
            </w:r>
          </w:p>
        </w:tc>
      </w:tr>
    </w:tbl>
    <w:p w14:paraId="68B9A48C" w14:textId="79D98A88" w:rsidR="51A0FE70" w:rsidRDefault="51A0FE70" w:rsidP="0A38F408">
      <w:r>
        <w:t>Program requires three text files for initialization of lists:</w:t>
      </w:r>
    </w:p>
    <w:p w14:paraId="6E8EBD69" w14:textId="759F40EA" w:rsidR="51A0FE70" w:rsidRDefault="51A0FE70" w:rsidP="0A38F408">
      <w:pPr>
        <w:pStyle w:val="ListParagraph"/>
        <w:numPr>
          <w:ilvl w:val="0"/>
          <w:numId w:val="2"/>
        </w:numPr>
        <w:rPr>
          <w:rFonts w:eastAsiaTheme="minorEastAsia"/>
        </w:rPr>
      </w:pPr>
      <w:r>
        <w:t>ConclusionList.txt</w:t>
      </w:r>
    </w:p>
    <w:p w14:paraId="4AC96EB4" w14:textId="499E1A8A" w:rsidR="51A0FE70" w:rsidRDefault="51A0FE70" w:rsidP="0A38F408">
      <w:pPr>
        <w:pStyle w:val="ListParagraph"/>
        <w:numPr>
          <w:ilvl w:val="0"/>
          <w:numId w:val="2"/>
        </w:numPr>
      </w:pPr>
      <w:r>
        <w:t>VariableList.txt</w:t>
      </w:r>
    </w:p>
    <w:p w14:paraId="69E40044" w14:textId="736D5574" w:rsidR="51A0FE70" w:rsidRDefault="51A0FE70" w:rsidP="0A38F408">
      <w:pPr>
        <w:pStyle w:val="ListParagraph"/>
        <w:numPr>
          <w:ilvl w:val="0"/>
          <w:numId w:val="2"/>
        </w:numPr>
      </w:pPr>
      <w:r>
        <w:t>ClauseVariableList.txt</w:t>
      </w:r>
    </w:p>
    <w:p w14:paraId="58541E15" w14:textId="6F533A14" w:rsidR="51A0FE70" w:rsidRDefault="51A0FE70" w:rsidP="0A38F408">
      <w:r>
        <w:t>These files have been included in electronic submission.</w:t>
      </w:r>
    </w:p>
    <w:p w14:paraId="62800912" w14:textId="10410F81" w:rsidR="0A38F408" w:rsidRDefault="0A38F408" w:rsidP="0A38F408"/>
    <w:p w14:paraId="50E29491" w14:textId="42CE592F" w:rsidR="51A0FE70" w:rsidRDefault="51A0FE70" w:rsidP="0A38F408">
      <w:r>
        <w:lastRenderedPageBreak/>
        <w:t>Program execute occurs in main.cpp. Other files are required for proper execution as a result of converting from C to C++. IDE created them autmatically when attempted to compile.</w:t>
      </w:r>
    </w:p>
    <w:p w14:paraId="464EB8CF" w14:textId="6A544208" w:rsidR="51A0FE70" w:rsidRDefault="51A0FE70" w:rsidP="0A38F408">
      <w:r>
        <w:t>Option to download project by clone from GitLab using the following URL:</w:t>
      </w:r>
    </w:p>
    <w:p w14:paraId="453AE45D" w14:textId="0D78DA0C" w:rsidR="51A0FE70" w:rsidRDefault="51A0FE70" w:rsidP="0A38F408">
      <w:pPr>
        <w:pStyle w:val="ListParagraph"/>
        <w:numPr>
          <w:ilvl w:val="0"/>
          <w:numId w:val="1"/>
        </w:numPr>
        <w:rPr>
          <w:rFonts w:eastAsiaTheme="minorEastAsia"/>
        </w:rPr>
      </w:pPr>
      <w:r>
        <w:t>Git Repository: https://gitlab.com/ToborMai/cs_4346_ai_project1.git</w:t>
      </w:r>
    </w:p>
    <w:p w14:paraId="2CAB2D66" w14:textId="3F5BED40" w:rsidR="002F371D" w:rsidRDefault="002F371D" w:rsidP="002F371D">
      <w:pPr>
        <w:pStyle w:val="Heading1"/>
      </w:pPr>
      <w:r>
        <w:t>references</w:t>
      </w:r>
    </w:p>
    <w:p w14:paraId="17CCF3A1" w14:textId="77777777" w:rsidR="002F371D" w:rsidRDefault="002F371D"/>
    <w:p w14:paraId="443B1667" w14:textId="620B7C33" w:rsidR="00E1105F" w:rsidRDefault="00E1105F" w:rsidP="00E1105F">
      <w:pPr>
        <w:pStyle w:val="Heading2"/>
      </w:pPr>
      <w:r>
        <w:t xml:space="preserve"> References</w:t>
      </w:r>
    </w:p>
    <w:tbl>
      <w:tblPr>
        <w:tblStyle w:val="TipTable"/>
        <w:tblW w:w="5000" w:type="pct"/>
        <w:tblLook w:val="04A0" w:firstRow="1" w:lastRow="0" w:firstColumn="1" w:lastColumn="0" w:noHBand="0" w:noVBand="1"/>
        <w:tblDescription w:val="Layout table"/>
      </w:tblPr>
      <w:tblGrid>
        <w:gridCol w:w="577"/>
        <w:gridCol w:w="8783"/>
      </w:tblGrid>
      <w:tr w:rsidR="00E1105F" w14:paraId="56CDCA01" w14:textId="77777777" w:rsidTr="0A38F408">
        <w:tc>
          <w:tcPr>
            <w:cnfStyle w:val="001000000000" w:firstRow="0" w:lastRow="0" w:firstColumn="1" w:lastColumn="0" w:oddVBand="0" w:evenVBand="0" w:oddHBand="0" w:evenHBand="0" w:firstRowFirstColumn="0" w:firstRowLastColumn="0" w:lastRowFirstColumn="0" w:lastRowLastColumn="0"/>
            <w:tcW w:w="308" w:type="pct"/>
          </w:tcPr>
          <w:p w14:paraId="29D74190" w14:textId="77777777" w:rsidR="00E1105F" w:rsidRDefault="00E1105F" w:rsidP="0A38F408">
            <w:pPr>
              <w:rPr>
                <w:rFonts w:eastAsiaTheme="minorEastAsia"/>
                <w:sz w:val="24"/>
                <w:szCs w:val="24"/>
              </w:rPr>
            </w:pPr>
            <w:r>
              <w:rPr>
                <w:noProof/>
                <w:lang w:eastAsia="en-US"/>
              </w:rPr>
              <mc:AlternateContent>
                <mc:Choice Requires="wpg">
                  <w:drawing>
                    <wp:inline distT="0" distB="0" distL="0" distR="0" wp14:anchorId="2FCB607B" wp14:editId="2841198A">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oup 5" style="width:11.15pt;height:11.15pt;mso-position-horizontal-relative:char;mso-position-vertical-relative:line" alt="Tip icon" coordsize="141605,141605" o:spid="_x0000_s1026" w14:anchorId="01AAD0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AH9qg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LyMAf2qCAAAkSgAAA4AAAAAAAAAAAAAAAAALgIA&#10;AGRycy9lMm9Eb2MueG1sUEsBAi0AFAAGAAgAAAAhAAXiDD3ZAAAAAwEAAA8AAAAAAAAAAAAAAAAA&#10;BAsAAGRycy9kb3ducmV2LnhtbFBLBQYAAAAABAAEAPMAAAAKDAAAAAA=&#10;">
                      <v:rect id="Rectangle 8"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v:shape id="Freeform 7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FB0A7A" w14:textId="68430CC3" w:rsidR="00E1105F" w:rsidRDefault="00E1105F" w:rsidP="0A38F408">
            <w:pPr>
              <w:pStyle w:val="TipText"/>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A38F408">
              <w:rPr>
                <w:rFonts w:eastAsiaTheme="minorEastAsia"/>
                <w:sz w:val="24"/>
                <w:szCs w:val="24"/>
              </w:rPr>
              <w:t>Add all the references you have consulted in completing the project</w:t>
            </w:r>
          </w:p>
        </w:tc>
      </w:tr>
    </w:tbl>
    <w:p w14:paraId="56CB43A8" w14:textId="3E27E4DB" w:rsidR="5AB8F8BF" w:rsidRDefault="5AB8F8BF" w:rsidP="0A38F408">
      <w:pPr>
        <w:pStyle w:val="ListParagraph"/>
        <w:numPr>
          <w:ilvl w:val="0"/>
          <w:numId w:val="4"/>
        </w:numPr>
        <w:rPr>
          <w:rFonts w:eastAsiaTheme="minorEastAsia"/>
          <w:i/>
          <w:iCs/>
          <w:sz w:val="24"/>
          <w:szCs w:val="24"/>
        </w:rPr>
      </w:pPr>
      <w:r w:rsidRPr="0A38F408">
        <w:rPr>
          <w:rFonts w:eastAsiaTheme="minorEastAsia"/>
          <w:i/>
          <w:iCs/>
          <w:sz w:val="24"/>
          <w:szCs w:val="24"/>
        </w:rPr>
        <w:t>Principles of Artificial Intelligenc</w:t>
      </w:r>
      <w:r w:rsidRPr="0A38F408">
        <w:rPr>
          <w:rFonts w:eastAsiaTheme="minorEastAsia"/>
          <w:sz w:val="24"/>
          <w:szCs w:val="24"/>
        </w:rPr>
        <w:t>e By Nils J. Nilsson</w:t>
      </w:r>
    </w:p>
    <w:p w14:paraId="7F53AC17" w14:textId="66189019" w:rsidR="003312ED" w:rsidRDefault="00F94763" w:rsidP="00F94763">
      <w:pPr>
        <w:pStyle w:val="ListParagraph"/>
        <w:numPr>
          <w:ilvl w:val="0"/>
          <w:numId w:val="4"/>
        </w:numPr>
      </w:pPr>
      <w:hyperlink r:id="rId30" w:history="1">
        <w:r w:rsidRPr="00FA0026">
          <w:rPr>
            <w:rStyle w:val="Hyperlink"/>
          </w:rPr>
          <w:t>https://shawnzhong.com/2019/03/27/analyze-execution-time-with-clion/</w:t>
        </w:r>
      </w:hyperlink>
    </w:p>
    <w:p w14:paraId="7D7EAE91" w14:textId="693E997B" w:rsidR="00F94763" w:rsidRDefault="00F94763" w:rsidP="00F94763">
      <w:pPr>
        <w:pStyle w:val="ListParagraph"/>
        <w:numPr>
          <w:ilvl w:val="0"/>
          <w:numId w:val="4"/>
        </w:numPr>
      </w:pPr>
      <w:hyperlink r:id="rId31" w:history="1">
        <w:r w:rsidRPr="00FA0026">
          <w:rPr>
            <w:rStyle w:val="Hyperlink"/>
          </w:rPr>
          <w:t>https://www.jetbrains.com/help/clion/cpu-profiler.html#</w:t>
        </w:r>
      </w:hyperlink>
    </w:p>
    <w:p w14:paraId="219304A3" w14:textId="5229C910" w:rsidR="00F94763" w:rsidRDefault="00F94763" w:rsidP="00F94763">
      <w:pPr>
        <w:pStyle w:val="ListParagraph"/>
        <w:numPr>
          <w:ilvl w:val="0"/>
          <w:numId w:val="4"/>
        </w:numPr>
      </w:pPr>
      <w:r w:rsidRPr="00F94763">
        <w:t>http://www.brendangregg.com/flamegraphs.html</w:t>
      </w:r>
    </w:p>
    <w:p w14:paraId="081E3685" w14:textId="09C24E32" w:rsidR="00F94763" w:rsidRDefault="00F94763" w:rsidP="00F94763">
      <w:pPr>
        <w:pStyle w:val="ListParagraph"/>
        <w:numPr>
          <w:ilvl w:val="0"/>
          <w:numId w:val="4"/>
        </w:numPr>
      </w:pPr>
      <w:hyperlink r:id="rId32" w:history="1">
        <w:r w:rsidRPr="00FA0026">
          <w:rPr>
            <w:rStyle w:val="Hyperlink"/>
          </w:rPr>
          <w:t>https://algorithmsinsight.wordpress.com/graph-theory-2/a-star-in-general/implementing-a-star-to-solve-n-puzzle/</w:t>
        </w:r>
      </w:hyperlink>
    </w:p>
    <w:p w14:paraId="7E74CD79" w14:textId="7731051A" w:rsidR="00F94763" w:rsidRDefault="0028422F" w:rsidP="00F94763">
      <w:pPr>
        <w:pStyle w:val="ListParagraph"/>
        <w:numPr>
          <w:ilvl w:val="0"/>
          <w:numId w:val="4"/>
        </w:numPr>
      </w:pPr>
      <w:hyperlink r:id="rId33" w:history="1">
        <w:r w:rsidRPr="00FA0026">
          <w:rPr>
            <w:rStyle w:val="Hyperlink"/>
          </w:rPr>
          <w:t>https://algorithmsinsight.wordpress.com/graph-theory-2/ida-star-algorithm-in-general/</w:t>
        </w:r>
      </w:hyperlink>
    </w:p>
    <w:p w14:paraId="6CCF5FB6" w14:textId="289C11AB" w:rsidR="0028422F" w:rsidRDefault="0028422F" w:rsidP="00F94763">
      <w:pPr>
        <w:pStyle w:val="ListParagraph"/>
        <w:numPr>
          <w:ilvl w:val="0"/>
          <w:numId w:val="4"/>
        </w:numPr>
      </w:pPr>
      <w:r w:rsidRPr="0028422F">
        <w:t>https://www.geeksforgeeks.org/measure-execution-time-function-cpp/</w:t>
      </w:r>
    </w:p>
    <w:sectPr w:rsidR="0028422F">
      <w:footerReference w:type="default" r:id="rId3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2B144" w14:textId="77777777" w:rsidR="00FD6050" w:rsidRDefault="00FD6050">
      <w:pPr>
        <w:spacing w:after="0" w:line="240" w:lineRule="auto"/>
      </w:pPr>
      <w:r>
        <w:separator/>
      </w:r>
    </w:p>
  </w:endnote>
  <w:endnote w:type="continuationSeparator" w:id="0">
    <w:p w14:paraId="2EC6CE1A" w14:textId="77777777" w:rsidR="00FD6050" w:rsidRDefault="00FD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31697" w14:textId="77777777" w:rsidR="0079765F" w:rsidRDefault="0079765F"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ECBBC" w14:textId="77777777" w:rsidR="00FD6050" w:rsidRDefault="00FD6050">
      <w:pPr>
        <w:spacing w:after="0" w:line="240" w:lineRule="auto"/>
      </w:pPr>
      <w:r>
        <w:separator/>
      </w:r>
    </w:p>
  </w:footnote>
  <w:footnote w:type="continuationSeparator" w:id="0">
    <w:p w14:paraId="4F06C7AB" w14:textId="77777777" w:rsidR="00FD6050" w:rsidRDefault="00FD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71ACA"/>
    <w:multiLevelType w:val="hybridMultilevel"/>
    <w:tmpl w:val="DE1C82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4" w15:restartNumberingAfterBreak="0">
    <w:nsid w:val="68F133D6"/>
    <w:multiLevelType w:val="hybridMultilevel"/>
    <w:tmpl w:val="C08A0A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426770"/>
    <w:multiLevelType w:val="hybridMultilevel"/>
    <w:tmpl w:val="91862668"/>
    <w:lvl w:ilvl="0" w:tplc="51D26CAA">
      <w:start w:val="1"/>
      <w:numFmt w:val="bullet"/>
      <w:lvlText w:val=""/>
      <w:lvlJc w:val="left"/>
      <w:pPr>
        <w:ind w:left="720" w:hanging="360"/>
      </w:pPr>
      <w:rPr>
        <w:rFonts w:ascii="Symbol" w:hAnsi="Symbol" w:hint="default"/>
      </w:rPr>
    </w:lvl>
    <w:lvl w:ilvl="1" w:tplc="0D92D7D8">
      <w:start w:val="1"/>
      <w:numFmt w:val="bullet"/>
      <w:lvlText w:val="o"/>
      <w:lvlJc w:val="left"/>
      <w:pPr>
        <w:ind w:left="1440" w:hanging="360"/>
      </w:pPr>
      <w:rPr>
        <w:rFonts w:ascii="Courier New" w:hAnsi="Courier New" w:hint="default"/>
      </w:rPr>
    </w:lvl>
    <w:lvl w:ilvl="2" w:tplc="3C248D18">
      <w:start w:val="1"/>
      <w:numFmt w:val="bullet"/>
      <w:lvlText w:val=""/>
      <w:lvlJc w:val="left"/>
      <w:pPr>
        <w:ind w:left="2160" w:hanging="360"/>
      </w:pPr>
      <w:rPr>
        <w:rFonts w:ascii="Wingdings" w:hAnsi="Wingdings" w:hint="default"/>
      </w:rPr>
    </w:lvl>
    <w:lvl w:ilvl="3" w:tplc="4EE41780">
      <w:start w:val="1"/>
      <w:numFmt w:val="bullet"/>
      <w:lvlText w:val=""/>
      <w:lvlJc w:val="left"/>
      <w:pPr>
        <w:ind w:left="2880" w:hanging="360"/>
      </w:pPr>
      <w:rPr>
        <w:rFonts w:ascii="Symbol" w:hAnsi="Symbol" w:hint="default"/>
      </w:rPr>
    </w:lvl>
    <w:lvl w:ilvl="4" w:tplc="CDDE67E0">
      <w:start w:val="1"/>
      <w:numFmt w:val="bullet"/>
      <w:lvlText w:val="o"/>
      <w:lvlJc w:val="left"/>
      <w:pPr>
        <w:ind w:left="3600" w:hanging="360"/>
      </w:pPr>
      <w:rPr>
        <w:rFonts w:ascii="Courier New" w:hAnsi="Courier New" w:hint="default"/>
      </w:rPr>
    </w:lvl>
    <w:lvl w:ilvl="5" w:tplc="8F264138">
      <w:start w:val="1"/>
      <w:numFmt w:val="bullet"/>
      <w:lvlText w:val=""/>
      <w:lvlJc w:val="left"/>
      <w:pPr>
        <w:ind w:left="4320" w:hanging="360"/>
      </w:pPr>
      <w:rPr>
        <w:rFonts w:ascii="Wingdings" w:hAnsi="Wingdings" w:hint="default"/>
      </w:rPr>
    </w:lvl>
    <w:lvl w:ilvl="6" w:tplc="91F4A8D6">
      <w:start w:val="1"/>
      <w:numFmt w:val="bullet"/>
      <w:lvlText w:val=""/>
      <w:lvlJc w:val="left"/>
      <w:pPr>
        <w:ind w:left="5040" w:hanging="360"/>
      </w:pPr>
      <w:rPr>
        <w:rFonts w:ascii="Symbol" w:hAnsi="Symbol" w:hint="default"/>
      </w:rPr>
    </w:lvl>
    <w:lvl w:ilvl="7" w:tplc="A71EC29A">
      <w:start w:val="1"/>
      <w:numFmt w:val="bullet"/>
      <w:lvlText w:val="o"/>
      <w:lvlJc w:val="left"/>
      <w:pPr>
        <w:ind w:left="5760" w:hanging="360"/>
      </w:pPr>
      <w:rPr>
        <w:rFonts w:ascii="Courier New" w:hAnsi="Courier New" w:hint="default"/>
      </w:rPr>
    </w:lvl>
    <w:lvl w:ilvl="8" w:tplc="317247B2">
      <w:start w:val="1"/>
      <w:numFmt w:val="bullet"/>
      <w:lvlText w:val=""/>
      <w:lvlJc w:val="left"/>
      <w:pPr>
        <w:ind w:left="6480" w:hanging="360"/>
      </w:pPr>
      <w:rPr>
        <w:rFonts w:ascii="Wingdings" w:hAnsi="Wingdings" w:hint="default"/>
      </w:rPr>
    </w:lvl>
  </w:abstractNum>
  <w:abstractNum w:abstractNumId="16" w15:restartNumberingAfterBreak="0">
    <w:nsid w:val="796E4B18"/>
    <w:multiLevelType w:val="hybridMultilevel"/>
    <w:tmpl w:val="30D47A22"/>
    <w:lvl w:ilvl="0" w:tplc="08A400C8">
      <w:start w:val="1"/>
      <w:numFmt w:val="bullet"/>
      <w:lvlText w:val=""/>
      <w:lvlJc w:val="left"/>
      <w:pPr>
        <w:ind w:left="720" w:hanging="360"/>
      </w:pPr>
      <w:rPr>
        <w:rFonts w:ascii="Symbol" w:hAnsi="Symbol" w:hint="default"/>
      </w:rPr>
    </w:lvl>
    <w:lvl w:ilvl="1" w:tplc="3EDCD478">
      <w:start w:val="1"/>
      <w:numFmt w:val="bullet"/>
      <w:lvlText w:val="o"/>
      <w:lvlJc w:val="left"/>
      <w:pPr>
        <w:ind w:left="1440" w:hanging="360"/>
      </w:pPr>
      <w:rPr>
        <w:rFonts w:ascii="Courier New" w:hAnsi="Courier New" w:hint="default"/>
      </w:rPr>
    </w:lvl>
    <w:lvl w:ilvl="2" w:tplc="B0F08D86">
      <w:start w:val="1"/>
      <w:numFmt w:val="bullet"/>
      <w:lvlText w:val=""/>
      <w:lvlJc w:val="left"/>
      <w:pPr>
        <w:ind w:left="2160" w:hanging="360"/>
      </w:pPr>
      <w:rPr>
        <w:rFonts w:ascii="Wingdings" w:hAnsi="Wingdings" w:hint="default"/>
      </w:rPr>
    </w:lvl>
    <w:lvl w:ilvl="3" w:tplc="E496DDB0">
      <w:start w:val="1"/>
      <w:numFmt w:val="bullet"/>
      <w:lvlText w:val=""/>
      <w:lvlJc w:val="left"/>
      <w:pPr>
        <w:ind w:left="2880" w:hanging="360"/>
      </w:pPr>
      <w:rPr>
        <w:rFonts w:ascii="Symbol" w:hAnsi="Symbol" w:hint="default"/>
      </w:rPr>
    </w:lvl>
    <w:lvl w:ilvl="4" w:tplc="42D0BB0C">
      <w:start w:val="1"/>
      <w:numFmt w:val="bullet"/>
      <w:lvlText w:val="o"/>
      <w:lvlJc w:val="left"/>
      <w:pPr>
        <w:ind w:left="3600" w:hanging="360"/>
      </w:pPr>
      <w:rPr>
        <w:rFonts w:ascii="Courier New" w:hAnsi="Courier New" w:hint="default"/>
      </w:rPr>
    </w:lvl>
    <w:lvl w:ilvl="5" w:tplc="2D64DEE0">
      <w:start w:val="1"/>
      <w:numFmt w:val="bullet"/>
      <w:lvlText w:val=""/>
      <w:lvlJc w:val="left"/>
      <w:pPr>
        <w:ind w:left="4320" w:hanging="360"/>
      </w:pPr>
      <w:rPr>
        <w:rFonts w:ascii="Wingdings" w:hAnsi="Wingdings" w:hint="default"/>
      </w:rPr>
    </w:lvl>
    <w:lvl w:ilvl="6" w:tplc="F3C44E4C">
      <w:start w:val="1"/>
      <w:numFmt w:val="bullet"/>
      <w:lvlText w:val=""/>
      <w:lvlJc w:val="left"/>
      <w:pPr>
        <w:ind w:left="5040" w:hanging="360"/>
      </w:pPr>
      <w:rPr>
        <w:rFonts w:ascii="Symbol" w:hAnsi="Symbol" w:hint="default"/>
      </w:rPr>
    </w:lvl>
    <w:lvl w:ilvl="7" w:tplc="2C528F38">
      <w:start w:val="1"/>
      <w:numFmt w:val="bullet"/>
      <w:lvlText w:val="o"/>
      <w:lvlJc w:val="left"/>
      <w:pPr>
        <w:ind w:left="5760" w:hanging="360"/>
      </w:pPr>
      <w:rPr>
        <w:rFonts w:ascii="Courier New" w:hAnsi="Courier New" w:hint="default"/>
      </w:rPr>
    </w:lvl>
    <w:lvl w:ilvl="8" w:tplc="F9549D8E">
      <w:start w:val="1"/>
      <w:numFmt w:val="bullet"/>
      <w:lvlText w:val=""/>
      <w:lvlJc w:val="left"/>
      <w:pPr>
        <w:ind w:left="6480" w:hanging="360"/>
      </w:pPr>
      <w:rPr>
        <w:rFonts w:ascii="Wingdings" w:hAnsi="Wingdings" w:hint="default"/>
      </w:rPr>
    </w:lvl>
  </w:abstractNum>
  <w:abstractNum w:abstractNumId="17" w15:restartNumberingAfterBreak="0">
    <w:nsid w:val="7A816BC5"/>
    <w:multiLevelType w:val="hybridMultilevel"/>
    <w:tmpl w:val="81529822"/>
    <w:lvl w:ilvl="0" w:tplc="BEA2FFBA">
      <w:start w:val="1"/>
      <w:numFmt w:val="bullet"/>
      <w:lvlText w:val=""/>
      <w:lvlJc w:val="left"/>
      <w:pPr>
        <w:ind w:left="720" w:hanging="360"/>
      </w:pPr>
      <w:rPr>
        <w:rFonts w:ascii="Symbol" w:hAnsi="Symbol" w:hint="default"/>
      </w:rPr>
    </w:lvl>
    <w:lvl w:ilvl="1" w:tplc="1C4CFF48">
      <w:start w:val="1"/>
      <w:numFmt w:val="bullet"/>
      <w:lvlText w:val="o"/>
      <w:lvlJc w:val="left"/>
      <w:pPr>
        <w:ind w:left="1440" w:hanging="360"/>
      </w:pPr>
      <w:rPr>
        <w:rFonts w:ascii="Courier New" w:hAnsi="Courier New" w:hint="default"/>
      </w:rPr>
    </w:lvl>
    <w:lvl w:ilvl="2" w:tplc="0706CE54">
      <w:start w:val="1"/>
      <w:numFmt w:val="bullet"/>
      <w:lvlText w:val=""/>
      <w:lvlJc w:val="left"/>
      <w:pPr>
        <w:ind w:left="2160" w:hanging="360"/>
      </w:pPr>
      <w:rPr>
        <w:rFonts w:ascii="Wingdings" w:hAnsi="Wingdings" w:hint="default"/>
      </w:rPr>
    </w:lvl>
    <w:lvl w:ilvl="3" w:tplc="0E02A60E">
      <w:start w:val="1"/>
      <w:numFmt w:val="bullet"/>
      <w:lvlText w:val=""/>
      <w:lvlJc w:val="left"/>
      <w:pPr>
        <w:ind w:left="2880" w:hanging="360"/>
      </w:pPr>
      <w:rPr>
        <w:rFonts w:ascii="Symbol" w:hAnsi="Symbol" w:hint="default"/>
      </w:rPr>
    </w:lvl>
    <w:lvl w:ilvl="4" w:tplc="E2E4D5D0">
      <w:start w:val="1"/>
      <w:numFmt w:val="bullet"/>
      <w:lvlText w:val="o"/>
      <w:lvlJc w:val="left"/>
      <w:pPr>
        <w:ind w:left="3600" w:hanging="360"/>
      </w:pPr>
      <w:rPr>
        <w:rFonts w:ascii="Courier New" w:hAnsi="Courier New" w:hint="default"/>
      </w:rPr>
    </w:lvl>
    <w:lvl w:ilvl="5" w:tplc="18106260">
      <w:start w:val="1"/>
      <w:numFmt w:val="bullet"/>
      <w:lvlText w:val=""/>
      <w:lvlJc w:val="left"/>
      <w:pPr>
        <w:ind w:left="4320" w:hanging="360"/>
      </w:pPr>
      <w:rPr>
        <w:rFonts w:ascii="Wingdings" w:hAnsi="Wingdings" w:hint="default"/>
      </w:rPr>
    </w:lvl>
    <w:lvl w:ilvl="6" w:tplc="7A8CDDE6">
      <w:start w:val="1"/>
      <w:numFmt w:val="bullet"/>
      <w:lvlText w:val=""/>
      <w:lvlJc w:val="left"/>
      <w:pPr>
        <w:ind w:left="5040" w:hanging="360"/>
      </w:pPr>
      <w:rPr>
        <w:rFonts w:ascii="Symbol" w:hAnsi="Symbol" w:hint="default"/>
      </w:rPr>
    </w:lvl>
    <w:lvl w:ilvl="7" w:tplc="5E26305E">
      <w:start w:val="1"/>
      <w:numFmt w:val="bullet"/>
      <w:lvlText w:val="o"/>
      <w:lvlJc w:val="left"/>
      <w:pPr>
        <w:ind w:left="5760" w:hanging="360"/>
      </w:pPr>
      <w:rPr>
        <w:rFonts w:ascii="Courier New" w:hAnsi="Courier New" w:hint="default"/>
      </w:rPr>
    </w:lvl>
    <w:lvl w:ilvl="8" w:tplc="0556F244">
      <w:start w:val="1"/>
      <w:numFmt w:val="bullet"/>
      <w:lvlText w:val=""/>
      <w:lvlJc w:val="left"/>
      <w:pPr>
        <w:ind w:left="6480" w:hanging="360"/>
      </w:pPr>
      <w:rPr>
        <w:rFonts w:ascii="Wingdings" w:hAnsi="Wingdings" w:hint="default"/>
      </w:rPr>
    </w:lvl>
  </w:abstractNum>
  <w:abstractNum w:abstractNumId="18" w15:restartNumberingAfterBreak="0">
    <w:nsid w:val="7DD93C63"/>
    <w:multiLevelType w:val="hybridMultilevel"/>
    <w:tmpl w:val="CBA29484"/>
    <w:lvl w:ilvl="0" w:tplc="1666C69C">
      <w:start w:val="1"/>
      <w:numFmt w:val="bullet"/>
      <w:lvlText w:val=""/>
      <w:lvlJc w:val="left"/>
      <w:pPr>
        <w:ind w:left="720" w:hanging="360"/>
      </w:pPr>
      <w:rPr>
        <w:rFonts w:ascii="Symbol" w:hAnsi="Symbol" w:hint="default"/>
      </w:rPr>
    </w:lvl>
    <w:lvl w:ilvl="1" w:tplc="ED7C49BE">
      <w:start w:val="1"/>
      <w:numFmt w:val="bullet"/>
      <w:lvlText w:val="o"/>
      <w:lvlJc w:val="left"/>
      <w:pPr>
        <w:ind w:left="1440" w:hanging="360"/>
      </w:pPr>
      <w:rPr>
        <w:rFonts w:ascii="Courier New" w:hAnsi="Courier New" w:hint="default"/>
      </w:rPr>
    </w:lvl>
    <w:lvl w:ilvl="2" w:tplc="726E684C">
      <w:start w:val="1"/>
      <w:numFmt w:val="bullet"/>
      <w:lvlText w:val=""/>
      <w:lvlJc w:val="left"/>
      <w:pPr>
        <w:ind w:left="2160" w:hanging="360"/>
      </w:pPr>
      <w:rPr>
        <w:rFonts w:ascii="Wingdings" w:hAnsi="Wingdings" w:hint="default"/>
      </w:rPr>
    </w:lvl>
    <w:lvl w:ilvl="3" w:tplc="8E9A507C">
      <w:start w:val="1"/>
      <w:numFmt w:val="bullet"/>
      <w:lvlText w:val=""/>
      <w:lvlJc w:val="left"/>
      <w:pPr>
        <w:ind w:left="2880" w:hanging="360"/>
      </w:pPr>
      <w:rPr>
        <w:rFonts w:ascii="Symbol" w:hAnsi="Symbol" w:hint="default"/>
      </w:rPr>
    </w:lvl>
    <w:lvl w:ilvl="4" w:tplc="15CA4DE4">
      <w:start w:val="1"/>
      <w:numFmt w:val="bullet"/>
      <w:lvlText w:val="o"/>
      <w:lvlJc w:val="left"/>
      <w:pPr>
        <w:ind w:left="3600" w:hanging="360"/>
      </w:pPr>
      <w:rPr>
        <w:rFonts w:ascii="Courier New" w:hAnsi="Courier New" w:hint="default"/>
      </w:rPr>
    </w:lvl>
    <w:lvl w:ilvl="5" w:tplc="B47EC910">
      <w:start w:val="1"/>
      <w:numFmt w:val="bullet"/>
      <w:lvlText w:val=""/>
      <w:lvlJc w:val="left"/>
      <w:pPr>
        <w:ind w:left="4320" w:hanging="360"/>
      </w:pPr>
      <w:rPr>
        <w:rFonts w:ascii="Wingdings" w:hAnsi="Wingdings" w:hint="default"/>
      </w:rPr>
    </w:lvl>
    <w:lvl w:ilvl="6" w:tplc="E5162F6A">
      <w:start w:val="1"/>
      <w:numFmt w:val="bullet"/>
      <w:lvlText w:val=""/>
      <w:lvlJc w:val="left"/>
      <w:pPr>
        <w:ind w:left="5040" w:hanging="360"/>
      </w:pPr>
      <w:rPr>
        <w:rFonts w:ascii="Symbol" w:hAnsi="Symbol" w:hint="default"/>
      </w:rPr>
    </w:lvl>
    <w:lvl w:ilvl="7" w:tplc="412C90AA">
      <w:start w:val="1"/>
      <w:numFmt w:val="bullet"/>
      <w:lvlText w:val="o"/>
      <w:lvlJc w:val="left"/>
      <w:pPr>
        <w:ind w:left="5760" w:hanging="360"/>
      </w:pPr>
      <w:rPr>
        <w:rFonts w:ascii="Courier New" w:hAnsi="Courier New" w:hint="default"/>
      </w:rPr>
    </w:lvl>
    <w:lvl w:ilvl="8" w:tplc="4E2412E4">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7"/>
  </w:num>
  <w:num w:numId="4">
    <w:abstractNumId w:val="15"/>
  </w:num>
  <w:num w:numId="5">
    <w:abstractNumId w:val="9"/>
  </w:num>
  <w:num w:numId="6">
    <w:abstractNumId w:val="13"/>
  </w:num>
  <w:num w:numId="7">
    <w:abstractNumId w:val="13"/>
    <w:lvlOverride w:ilvl="0">
      <w:startOverride w:val="1"/>
    </w:lvlOverride>
  </w:num>
  <w:num w:numId="8">
    <w:abstractNumId w:val="10"/>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58"/>
    <w:rsid w:val="00083B37"/>
    <w:rsid w:val="000A0612"/>
    <w:rsid w:val="001822C3"/>
    <w:rsid w:val="00190A6E"/>
    <w:rsid w:val="00193A13"/>
    <w:rsid w:val="001A1434"/>
    <w:rsid w:val="001A728E"/>
    <w:rsid w:val="001C26BE"/>
    <w:rsid w:val="001E042A"/>
    <w:rsid w:val="00224746"/>
    <w:rsid w:val="00225505"/>
    <w:rsid w:val="0028422F"/>
    <w:rsid w:val="002F371D"/>
    <w:rsid w:val="002F3A99"/>
    <w:rsid w:val="003312ED"/>
    <w:rsid w:val="004018C1"/>
    <w:rsid w:val="004727F4"/>
    <w:rsid w:val="004946ED"/>
    <w:rsid w:val="004A0A8D"/>
    <w:rsid w:val="004D0F09"/>
    <w:rsid w:val="00531650"/>
    <w:rsid w:val="00543148"/>
    <w:rsid w:val="00575B92"/>
    <w:rsid w:val="005D3561"/>
    <w:rsid w:val="005D4DC9"/>
    <w:rsid w:val="005E5C73"/>
    <w:rsid w:val="005F7999"/>
    <w:rsid w:val="00607589"/>
    <w:rsid w:val="00626EDA"/>
    <w:rsid w:val="006D0E94"/>
    <w:rsid w:val="006D7FF8"/>
    <w:rsid w:val="00704472"/>
    <w:rsid w:val="00730BE0"/>
    <w:rsid w:val="00791457"/>
    <w:rsid w:val="0079765F"/>
    <w:rsid w:val="007F372E"/>
    <w:rsid w:val="00864755"/>
    <w:rsid w:val="008B1B2D"/>
    <w:rsid w:val="008D5E06"/>
    <w:rsid w:val="008D6D77"/>
    <w:rsid w:val="008E7F9B"/>
    <w:rsid w:val="00954BFF"/>
    <w:rsid w:val="0099E9A8"/>
    <w:rsid w:val="009E2C73"/>
    <w:rsid w:val="00A326CC"/>
    <w:rsid w:val="00A912EA"/>
    <w:rsid w:val="00AA316B"/>
    <w:rsid w:val="00AD7322"/>
    <w:rsid w:val="00B253DA"/>
    <w:rsid w:val="00B36374"/>
    <w:rsid w:val="00B52F5A"/>
    <w:rsid w:val="00BC1FD2"/>
    <w:rsid w:val="00C03615"/>
    <w:rsid w:val="00C10924"/>
    <w:rsid w:val="00C90DA0"/>
    <w:rsid w:val="00C92C41"/>
    <w:rsid w:val="00CB0258"/>
    <w:rsid w:val="00CF1114"/>
    <w:rsid w:val="00D57E3E"/>
    <w:rsid w:val="00DB24CB"/>
    <w:rsid w:val="00DD3FD8"/>
    <w:rsid w:val="00DF5013"/>
    <w:rsid w:val="00E1105F"/>
    <w:rsid w:val="00E55A04"/>
    <w:rsid w:val="00E9640A"/>
    <w:rsid w:val="00ED69CB"/>
    <w:rsid w:val="00F08205"/>
    <w:rsid w:val="00F1586E"/>
    <w:rsid w:val="00F40F5D"/>
    <w:rsid w:val="00F54374"/>
    <w:rsid w:val="00F94763"/>
    <w:rsid w:val="00FB96C6"/>
    <w:rsid w:val="00FD6050"/>
    <w:rsid w:val="011548D4"/>
    <w:rsid w:val="0117DD49"/>
    <w:rsid w:val="0140EE77"/>
    <w:rsid w:val="0166EB8F"/>
    <w:rsid w:val="016E2B59"/>
    <w:rsid w:val="01A0BAFA"/>
    <w:rsid w:val="01A1A7ED"/>
    <w:rsid w:val="01C959C1"/>
    <w:rsid w:val="02019C99"/>
    <w:rsid w:val="022B6313"/>
    <w:rsid w:val="02762C50"/>
    <w:rsid w:val="02A8B420"/>
    <w:rsid w:val="02E65CBA"/>
    <w:rsid w:val="02ED9D50"/>
    <w:rsid w:val="0331D570"/>
    <w:rsid w:val="036B0D61"/>
    <w:rsid w:val="037525DD"/>
    <w:rsid w:val="037CB439"/>
    <w:rsid w:val="0386E61E"/>
    <w:rsid w:val="03876C0E"/>
    <w:rsid w:val="04046E32"/>
    <w:rsid w:val="0491E3AF"/>
    <w:rsid w:val="05277E3A"/>
    <w:rsid w:val="0594449C"/>
    <w:rsid w:val="05955F51"/>
    <w:rsid w:val="06081734"/>
    <w:rsid w:val="06095D45"/>
    <w:rsid w:val="060DE9DC"/>
    <w:rsid w:val="063EEE34"/>
    <w:rsid w:val="0671A5C4"/>
    <w:rsid w:val="06880923"/>
    <w:rsid w:val="06BC7028"/>
    <w:rsid w:val="072E6C13"/>
    <w:rsid w:val="084E5601"/>
    <w:rsid w:val="0895AC89"/>
    <w:rsid w:val="08AD190C"/>
    <w:rsid w:val="08DBA449"/>
    <w:rsid w:val="08FA9725"/>
    <w:rsid w:val="09355D98"/>
    <w:rsid w:val="09BAAD9A"/>
    <w:rsid w:val="09BEDBAD"/>
    <w:rsid w:val="09D7B5FA"/>
    <w:rsid w:val="09E39EAA"/>
    <w:rsid w:val="0A38F408"/>
    <w:rsid w:val="0A887741"/>
    <w:rsid w:val="0AEA007D"/>
    <w:rsid w:val="0AED72EA"/>
    <w:rsid w:val="0AF77673"/>
    <w:rsid w:val="0AF80AA3"/>
    <w:rsid w:val="0B1E828C"/>
    <w:rsid w:val="0B4C835E"/>
    <w:rsid w:val="0B54C6E7"/>
    <w:rsid w:val="0B6CE7EE"/>
    <w:rsid w:val="0B9D92A7"/>
    <w:rsid w:val="0BE24D35"/>
    <w:rsid w:val="0C4B790E"/>
    <w:rsid w:val="0C4D651F"/>
    <w:rsid w:val="0C79AB05"/>
    <w:rsid w:val="0CADCEEC"/>
    <w:rsid w:val="0CB97295"/>
    <w:rsid w:val="0CC7FAD8"/>
    <w:rsid w:val="0CD317DE"/>
    <w:rsid w:val="0D21597E"/>
    <w:rsid w:val="0D75B044"/>
    <w:rsid w:val="0D986F00"/>
    <w:rsid w:val="0D987D0B"/>
    <w:rsid w:val="0DF4D6B8"/>
    <w:rsid w:val="0E3111B2"/>
    <w:rsid w:val="0E5FAFFE"/>
    <w:rsid w:val="0ED893A0"/>
    <w:rsid w:val="0F0F998F"/>
    <w:rsid w:val="0F257B7A"/>
    <w:rsid w:val="0F6A78E4"/>
    <w:rsid w:val="0FA4E35C"/>
    <w:rsid w:val="0FBF2E46"/>
    <w:rsid w:val="10454DBC"/>
    <w:rsid w:val="10464A37"/>
    <w:rsid w:val="1080626A"/>
    <w:rsid w:val="10988E4C"/>
    <w:rsid w:val="10CE2B5D"/>
    <w:rsid w:val="113F9FF7"/>
    <w:rsid w:val="115CB590"/>
    <w:rsid w:val="11756497"/>
    <w:rsid w:val="11855DB4"/>
    <w:rsid w:val="11981345"/>
    <w:rsid w:val="11D4B978"/>
    <w:rsid w:val="12337B57"/>
    <w:rsid w:val="1297D153"/>
    <w:rsid w:val="12A9A49B"/>
    <w:rsid w:val="12D7B371"/>
    <w:rsid w:val="140748A3"/>
    <w:rsid w:val="141F9BDC"/>
    <w:rsid w:val="14F42228"/>
    <w:rsid w:val="1566BEFD"/>
    <w:rsid w:val="159916D1"/>
    <w:rsid w:val="15DF3311"/>
    <w:rsid w:val="1622D384"/>
    <w:rsid w:val="1629DB97"/>
    <w:rsid w:val="16692BD3"/>
    <w:rsid w:val="16809228"/>
    <w:rsid w:val="16F98A26"/>
    <w:rsid w:val="17459E83"/>
    <w:rsid w:val="174A7F0A"/>
    <w:rsid w:val="1766953D"/>
    <w:rsid w:val="17A0C04E"/>
    <w:rsid w:val="17A96883"/>
    <w:rsid w:val="17B8B9FE"/>
    <w:rsid w:val="182575B8"/>
    <w:rsid w:val="183F1183"/>
    <w:rsid w:val="1881E9AB"/>
    <w:rsid w:val="190D789A"/>
    <w:rsid w:val="196075C9"/>
    <w:rsid w:val="196916FB"/>
    <w:rsid w:val="197E5486"/>
    <w:rsid w:val="1982CB25"/>
    <w:rsid w:val="19E7D993"/>
    <w:rsid w:val="1A2A0870"/>
    <w:rsid w:val="1A2FDF7D"/>
    <w:rsid w:val="1A732644"/>
    <w:rsid w:val="1AF6AA84"/>
    <w:rsid w:val="1AF9E109"/>
    <w:rsid w:val="1B1AABFC"/>
    <w:rsid w:val="1B9B9166"/>
    <w:rsid w:val="1B9E4C28"/>
    <w:rsid w:val="1BD5E3AF"/>
    <w:rsid w:val="1C226FA4"/>
    <w:rsid w:val="1C7B07DE"/>
    <w:rsid w:val="1CB1A9B1"/>
    <w:rsid w:val="1D7644C1"/>
    <w:rsid w:val="1E81E6C5"/>
    <w:rsid w:val="1EA96610"/>
    <w:rsid w:val="1F026134"/>
    <w:rsid w:val="1F5F4E7A"/>
    <w:rsid w:val="1F78C5F4"/>
    <w:rsid w:val="1F978A09"/>
    <w:rsid w:val="1FF029F2"/>
    <w:rsid w:val="1FFE789A"/>
    <w:rsid w:val="20351138"/>
    <w:rsid w:val="20C1F01F"/>
    <w:rsid w:val="20C87523"/>
    <w:rsid w:val="21543447"/>
    <w:rsid w:val="215AF0BF"/>
    <w:rsid w:val="21887024"/>
    <w:rsid w:val="21A11174"/>
    <w:rsid w:val="2233689C"/>
    <w:rsid w:val="2239D35B"/>
    <w:rsid w:val="22432809"/>
    <w:rsid w:val="2279832B"/>
    <w:rsid w:val="229ABC45"/>
    <w:rsid w:val="22C0CA22"/>
    <w:rsid w:val="22CB7B92"/>
    <w:rsid w:val="22F30C8C"/>
    <w:rsid w:val="231C0D7E"/>
    <w:rsid w:val="2326D0F4"/>
    <w:rsid w:val="23330FB0"/>
    <w:rsid w:val="23358DF7"/>
    <w:rsid w:val="233E4CB2"/>
    <w:rsid w:val="23A61A85"/>
    <w:rsid w:val="23AA9E4B"/>
    <w:rsid w:val="2424963E"/>
    <w:rsid w:val="248D28F8"/>
    <w:rsid w:val="24AD6AE2"/>
    <w:rsid w:val="2523BAF6"/>
    <w:rsid w:val="25A0A7CC"/>
    <w:rsid w:val="25D24B66"/>
    <w:rsid w:val="25E12BB4"/>
    <w:rsid w:val="25EE2BF0"/>
    <w:rsid w:val="25F96435"/>
    <w:rsid w:val="25FF9DB8"/>
    <w:rsid w:val="261782B9"/>
    <w:rsid w:val="263E4820"/>
    <w:rsid w:val="267ADDBB"/>
    <w:rsid w:val="26905815"/>
    <w:rsid w:val="26953A92"/>
    <w:rsid w:val="273CED11"/>
    <w:rsid w:val="274E4A52"/>
    <w:rsid w:val="275B4511"/>
    <w:rsid w:val="277A63C9"/>
    <w:rsid w:val="2823AB1B"/>
    <w:rsid w:val="288627C8"/>
    <w:rsid w:val="2900121E"/>
    <w:rsid w:val="29006800"/>
    <w:rsid w:val="29D76A0B"/>
    <w:rsid w:val="29F592FD"/>
    <w:rsid w:val="29F9AB13"/>
    <w:rsid w:val="2A04FEEF"/>
    <w:rsid w:val="2A11DF61"/>
    <w:rsid w:val="2A193EAD"/>
    <w:rsid w:val="2A1F2F6B"/>
    <w:rsid w:val="2A37127E"/>
    <w:rsid w:val="2A7CE2F1"/>
    <w:rsid w:val="2AAB6FC3"/>
    <w:rsid w:val="2AD701B5"/>
    <w:rsid w:val="2AE67AF6"/>
    <w:rsid w:val="2B266BD1"/>
    <w:rsid w:val="2B91C167"/>
    <w:rsid w:val="2B91C7C4"/>
    <w:rsid w:val="2BBD65A0"/>
    <w:rsid w:val="2C2BE964"/>
    <w:rsid w:val="2C36E517"/>
    <w:rsid w:val="2C9BBA0E"/>
    <w:rsid w:val="2D0D6C88"/>
    <w:rsid w:val="2D94E81E"/>
    <w:rsid w:val="2DDA2858"/>
    <w:rsid w:val="2DE7D6C4"/>
    <w:rsid w:val="2DF8E8D9"/>
    <w:rsid w:val="2E239BF4"/>
    <w:rsid w:val="2E3F4BBE"/>
    <w:rsid w:val="2E420817"/>
    <w:rsid w:val="2E4244C6"/>
    <w:rsid w:val="2E4F3FCA"/>
    <w:rsid w:val="2E6B207D"/>
    <w:rsid w:val="2E88ED51"/>
    <w:rsid w:val="2F405566"/>
    <w:rsid w:val="2FDDD349"/>
    <w:rsid w:val="2FEFA313"/>
    <w:rsid w:val="30215663"/>
    <w:rsid w:val="3073613A"/>
    <w:rsid w:val="308FE3AD"/>
    <w:rsid w:val="310B45DB"/>
    <w:rsid w:val="314868F2"/>
    <w:rsid w:val="315925AB"/>
    <w:rsid w:val="3159AF9A"/>
    <w:rsid w:val="31680BE3"/>
    <w:rsid w:val="318E333D"/>
    <w:rsid w:val="31E8FAC2"/>
    <w:rsid w:val="32A96764"/>
    <w:rsid w:val="332AA4A6"/>
    <w:rsid w:val="336D3CEE"/>
    <w:rsid w:val="3376AEC8"/>
    <w:rsid w:val="337F583A"/>
    <w:rsid w:val="33CA3780"/>
    <w:rsid w:val="341A31E7"/>
    <w:rsid w:val="3451354F"/>
    <w:rsid w:val="3454C3A4"/>
    <w:rsid w:val="34A6A5D6"/>
    <w:rsid w:val="34E2AE3A"/>
    <w:rsid w:val="3548DDCC"/>
    <w:rsid w:val="36B237B6"/>
    <w:rsid w:val="373CD49C"/>
    <w:rsid w:val="3756448B"/>
    <w:rsid w:val="37FF15AE"/>
    <w:rsid w:val="38C7AB3D"/>
    <w:rsid w:val="38EE34C1"/>
    <w:rsid w:val="38F152A0"/>
    <w:rsid w:val="38F8C118"/>
    <w:rsid w:val="3961796B"/>
    <w:rsid w:val="396E4EF3"/>
    <w:rsid w:val="39840D77"/>
    <w:rsid w:val="399FDDE1"/>
    <w:rsid w:val="3A1C9071"/>
    <w:rsid w:val="3A1EB838"/>
    <w:rsid w:val="3A55EE57"/>
    <w:rsid w:val="3AA02AE4"/>
    <w:rsid w:val="3AA46E87"/>
    <w:rsid w:val="3AECE79F"/>
    <w:rsid w:val="3B0D4B9A"/>
    <w:rsid w:val="3B3FFCD9"/>
    <w:rsid w:val="3B46A1F0"/>
    <w:rsid w:val="3B5F365E"/>
    <w:rsid w:val="3B8CDD6A"/>
    <w:rsid w:val="3C01C710"/>
    <w:rsid w:val="3C5D3541"/>
    <w:rsid w:val="3CA3812A"/>
    <w:rsid w:val="3CC16B8E"/>
    <w:rsid w:val="3D2F252E"/>
    <w:rsid w:val="3D4D8F79"/>
    <w:rsid w:val="3D7483EB"/>
    <w:rsid w:val="3D8CCB61"/>
    <w:rsid w:val="3DA70057"/>
    <w:rsid w:val="3DA96B70"/>
    <w:rsid w:val="3DD1904E"/>
    <w:rsid w:val="3DE8D09E"/>
    <w:rsid w:val="3E06ADF2"/>
    <w:rsid w:val="3E131A13"/>
    <w:rsid w:val="3E37BD55"/>
    <w:rsid w:val="3E67FE3E"/>
    <w:rsid w:val="3F277603"/>
    <w:rsid w:val="3F34F04C"/>
    <w:rsid w:val="3F9EB44F"/>
    <w:rsid w:val="3FDE9C03"/>
    <w:rsid w:val="40B33120"/>
    <w:rsid w:val="40DA7D16"/>
    <w:rsid w:val="40E1F6C9"/>
    <w:rsid w:val="40E632B5"/>
    <w:rsid w:val="41061ACD"/>
    <w:rsid w:val="412ACB06"/>
    <w:rsid w:val="4137950A"/>
    <w:rsid w:val="41A3CA01"/>
    <w:rsid w:val="41B646F6"/>
    <w:rsid w:val="41B89566"/>
    <w:rsid w:val="41DA5136"/>
    <w:rsid w:val="4236E2C4"/>
    <w:rsid w:val="427188CD"/>
    <w:rsid w:val="42DDAA24"/>
    <w:rsid w:val="42F81100"/>
    <w:rsid w:val="436D9D7B"/>
    <w:rsid w:val="436F646F"/>
    <w:rsid w:val="438BC72F"/>
    <w:rsid w:val="43DD3032"/>
    <w:rsid w:val="440E38ED"/>
    <w:rsid w:val="4421A692"/>
    <w:rsid w:val="44353903"/>
    <w:rsid w:val="447390D0"/>
    <w:rsid w:val="4476AB1E"/>
    <w:rsid w:val="449D3068"/>
    <w:rsid w:val="449D8213"/>
    <w:rsid w:val="449FBC2A"/>
    <w:rsid w:val="44E7212D"/>
    <w:rsid w:val="4500EE7C"/>
    <w:rsid w:val="452D480D"/>
    <w:rsid w:val="456DF001"/>
    <w:rsid w:val="45C24AFF"/>
    <w:rsid w:val="45CBD32E"/>
    <w:rsid w:val="464489A2"/>
    <w:rsid w:val="46902AE1"/>
    <w:rsid w:val="46A350B0"/>
    <w:rsid w:val="46C9961F"/>
    <w:rsid w:val="46FF076B"/>
    <w:rsid w:val="479AD273"/>
    <w:rsid w:val="4810351D"/>
    <w:rsid w:val="48668EA9"/>
    <w:rsid w:val="4956A732"/>
    <w:rsid w:val="496549BC"/>
    <w:rsid w:val="499B8E89"/>
    <w:rsid w:val="49AA76D0"/>
    <w:rsid w:val="4A2CE3CB"/>
    <w:rsid w:val="4B0B5F9F"/>
    <w:rsid w:val="4B81C25E"/>
    <w:rsid w:val="4B8807E1"/>
    <w:rsid w:val="4BD28A9D"/>
    <w:rsid w:val="4BE9ACB1"/>
    <w:rsid w:val="4C13D5A4"/>
    <w:rsid w:val="4C16FEC8"/>
    <w:rsid w:val="4C37FC28"/>
    <w:rsid w:val="4C5F8EC8"/>
    <w:rsid w:val="4CE8B9EF"/>
    <w:rsid w:val="4D0098D1"/>
    <w:rsid w:val="4DA96294"/>
    <w:rsid w:val="4DAB50FC"/>
    <w:rsid w:val="4DACDF5B"/>
    <w:rsid w:val="4DB3F9FF"/>
    <w:rsid w:val="4E38C044"/>
    <w:rsid w:val="4E4DE40B"/>
    <w:rsid w:val="4E580C19"/>
    <w:rsid w:val="4F03E106"/>
    <w:rsid w:val="4F5615DB"/>
    <w:rsid w:val="4FA6CABC"/>
    <w:rsid w:val="4FA92EA7"/>
    <w:rsid w:val="501AFED2"/>
    <w:rsid w:val="502A4290"/>
    <w:rsid w:val="50307F7D"/>
    <w:rsid w:val="5063AC14"/>
    <w:rsid w:val="50F8A5B4"/>
    <w:rsid w:val="51A0FE70"/>
    <w:rsid w:val="51B00470"/>
    <w:rsid w:val="51EB557B"/>
    <w:rsid w:val="51F5AA7B"/>
    <w:rsid w:val="51FF08B1"/>
    <w:rsid w:val="524B84DF"/>
    <w:rsid w:val="525B8E24"/>
    <w:rsid w:val="525DC4A5"/>
    <w:rsid w:val="5297F067"/>
    <w:rsid w:val="52BA12F1"/>
    <w:rsid w:val="52C933E5"/>
    <w:rsid w:val="5371F072"/>
    <w:rsid w:val="53759F52"/>
    <w:rsid w:val="53761FB1"/>
    <w:rsid w:val="53878D3D"/>
    <w:rsid w:val="53AEC2AF"/>
    <w:rsid w:val="53C2BF12"/>
    <w:rsid w:val="53CE5D0A"/>
    <w:rsid w:val="53EFCF98"/>
    <w:rsid w:val="542D1C21"/>
    <w:rsid w:val="55310E89"/>
    <w:rsid w:val="55424622"/>
    <w:rsid w:val="5544C664"/>
    <w:rsid w:val="5571AA86"/>
    <w:rsid w:val="55C5D313"/>
    <w:rsid w:val="55F98652"/>
    <w:rsid w:val="563AA74B"/>
    <w:rsid w:val="5651C972"/>
    <w:rsid w:val="568876E1"/>
    <w:rsid w:val="5698735F"/>
    <w:rsid w:val="56B5C774"/>
    <w:rsid w:val="56EA87F7"/>
    <w:rsid w:val="570AC234"/>
    <w:rsid w:val="570C7921"/>
    <w:rsid w:val="58504A36"/>
    <w:rsid w:val="58D5E29E"/>
    <w:rsid w:val="59D30DA4"/>
    <w:rsid w:val="59FF5BE0"/>
    <w:rsid w:val="5A7AB70A"/>
    <w:rsid w:val="5AB37134"/>
    <w:rsid w:val="5AB6D041"/>
    <w:rsid w:val="5AB8F8BF"/>
    <w:rsid w:val="5AE07086"/>
    <w:rsid w:val="5B0B7CA1"/>
    <w:rsid w:val="5B46B133"/>
    <w:rsid w:val="5BB51FB9"/>
    <w:rsid w:val="5BBA5C59"/>
    <w:rsid w:val="5BC44E34"/>
    <w:rsid w:val="5BD70D7E"/>
    <w:rsid w:val="5C06CBD8"/>
    <w:rsid w:val="5C356EA6"/>
    <w:rsid w:val="5C4B1987"/>
    <w:rsid w:val="5C65E7DD"/>
    <w:rsid w:val="5C82A28D"/>
    <w:rsid w:val="5C8ADA72"/>
    <w:rsid w:val="5C90F6C3"/>
    <w:rsid w:val="5D15707A"/>
    <w:rsid w:val="5D17A24C"/>
    <w:rsid w:val="5D272B83"/>
    <w:rsid w:val="5D70CB6A"/>
    <w:rsid w:val="5DF5D320"/>
    <w:rsid w:val="5E22ED14"/>
    <w:rsid w:val="5E24C14A"/>
    <w:rsid w:val="5E40FE1F"/>
    <w:rsid w:val="5E593366"/>
    <w:rsid w:val="5F4D8E17"/>
    <w:rsid w:val="6006C271"/>
    <w:rsid w:val="604893CF"/>
    <w:rsid w:val="60A0A5FF"/>
    <w:rsid w:val="60B81C52"/>
    <w:rsid w:val="60BEC96E"/>
    <w:rsid w:val="60C6883D"/>
    <w:rsid w:val="60CA7443"/>
    <w:rsid w:val="60F1F106"/>
    <w:rsid w:val="610C4460"/>
    <w:rsid w:val="6115F981"/>
    <w:rsid w:val="611C2B00"/>
    <w:rsid w:val="612C5963"/>
    <w:rsid w:val="614102F1"/>
    <w:rsid w:val="61ABFCFD"/>
    <w:rsid w:val="624CA53B"/>
    <w:rsid w:val="62658164"/>
    <w:rsid w:val="62C071F3"/>
    <w:rsid w:val="62FB6B8D"/>
    <w:rsid w:val="63657BA4"/>
    <w:rsid w:val="63B9C074"/>
    <w:rsid w:val="63BC7B80"/>
    <w:rsid w:val="643CA83C"/>
    <w:rsid w:val="64612CC3"/>
    <w:rsid w:val="65104F26"/>
    <w:rsid w:val="651CFB70"/>
    <w:rsid w:val="653ACF43"/>
    <w:rsid w:val="65BB7DE6"/>
    <w:rsid w:val="65BF0B34"/>
    <w:rsid w:val="663BA8C5"/>
    <w:rsid w:val="663CE924"/>
    <w:rsid w:val="668E6A47"/>
    <w:rsid w:val="66CE2F58"/>
    <w:rsid w:val="66F57E03"/>
    <w:rsid w:val="67516805"/>
    <w:rsid w:val="6754F282"/>
    <w:rsid w:val="679F28D1"/>
    <w:rsid w:val="67BCC181"/>
    <w:rsid w:val="67D8CC90"/>
    <w:rsid w:val="67DD8F31"/>
    <w:rsid w:val="687C9237"/>
    <w:rsid w:val="68A9DACE"/>
    <w:rsid w:val="68EA6969"/>
    <w:rsid w:val="692402D7"/>
    <w:rsid w:val="69290666"/>
    <w:rsid w:val="69BC92E4"/>
    <w:rsid w:val="6A553FDD"/>
    <w:rsid w:val="6AAFA2B3"/>
    <w:rsid w:val="6AC7AC4D"/>
    <w:rsid w:val="6AF613A9"/>
    <w:rsid w:val="6C23A0E4"/>
    <w:rsid w:val="6C364FA0"/>
    <w:rsid w:val="6C483BC5"/>
    <w:rsid w:val="6CB599FA"/>
    <w:rsid w:val="6CCA5EEA"/>
    <w:rsid w:val="6CE6CE51"/>
    <w:rsid w:val="6D5783FA"/>
    <w:rsid w:val="6D5E18EE"/>
    <w:rsid w:val="6DE014D3"/>
    <w:rsid w:val="6E063ECF"/>
    <w:rsid w:val="6E72BCAC"/>
    <w:rsid w:val="6E886A04"/>
    <w:rsid w:val="6E8F17B4"/>
    <w:rsid w:val="6EA6FF80"/>
    <w:rsid w:val="6F2F30C2"/>
    <w:rsid w:val="6F463742"/>
    <w:rsid w:val="6F8E7A29"/>
    <w:rsid w:val="6FD40BE4"/>
    <w:rsid w:val="6FFC4AE0"/>
    <w:rsid w:val="70048EAF"/>
    <w:rsid w:val="70AACFE0"/>
    <w:rsid w:val="70D1C8EB"/>
    <w:rsid w:val="70E48239"/>
    <w:rsid w:val="70F1CE17"/>
    <w:rsid w:val="7174C5FA"/>
    <w:rsid w:val="717EF2E4"/>
    <w:rsid w:val="722080EF"/>
    <w:rsid w:val="722BB862"/>
    <w:rsid w:val="722BF32A"/>
    <w:rsid w:val="72447396"/>
    <w:rsid w:val="7274BF5A"/>
    <w:rsid w:val="72990B8D"/>
    <w:rsid w:val="72FB4683"/>
    <w:rsid w:val="731C9472"/>
    <w:rsid w:val="7385A5C5"/>
    <w:rsid w:val="73A02215"/>
    <w:rsid w:val="742F9FCA"/>
    <w:rsid w:val="7447B4F4"/>
    <w:rsid w:val="7481A100"/>
    <w:rsid w:val="75160B30"/>
    <w:rsid w:val="7543440B"/>
    <w:rsid w:val="7557D518"/>
    <w:rsid w:val="756E01E8"/>
    <w:rsid w:val="75DA72A1"/>
    <w:rsid w:val="75EB5179"/>
    <w:rsid w:val="762044D1"/>
    <w:rsid w:val="7630B8D3"/>
    <w:rsid w:val="7640388D"/>
    <w:rsid w:val="7675D261"/>
    <w:rsid w:val="769365E5"/>
    <w:rsid w:val="76DDB522"/>
    <w:rsid w:val="76F7CF44"/>
    <w:rsid w:val="772DE4ED"/>
    <w:rsid w:val="77F3908A"/>
    <w:rsid w:val="782C1370"/>
    <w:rsid w:val="784CBBC8"/>
    <w:rsid w:val="786C9500"/>
    <w:rsid w:val="7877BD9F"/>
    <w:rsid w:val="7881B1D5"/>
    <w:rsid w:val="78D64097"/>
    <w:rsid w:val="792E1F73"/>
    <w:rsid w:val="797565FA"/>
    <w:rsid w:val="79ED8BD3"/>
    <w:rsid w:val="7A45F011"/>
    <w:rsid w:val="7A6022A2"/>
    <w:rsid w:val="7AB02635"/>
    <w:rsid w:val="7AB58595"/>
    <w:rsid w:val="7ACCCFA4"/>
    <w:rsid w:val="7AD3620A"/>
    <w:rsid w:val="7AED7517"/>
    <w:rsid w:val="7B0A3CFA"/>
    <w:rsid w:val="7B836DA4"/>
    <w:rsid w:val="7B9325EF"/>
    <w:rsid w:val="7BA0A108"/>
    <w:rsid w:val="7BE4BD21"/>
    <w:rsid w:val="7C0DDE05"/>
    <w:rsid w:val="7C1CCEC7"/>
    <w:rsid w:val="7C1EC31C"/>
    <w:rsid w:val="7C296F61"/>
    <w:rsid w:val="7C42CEA1"/>
    <w:rsid w:val="7C5487FE"/>
    <w:rsid w:val="7CA9D375"/>
    <w:rsid w:val="7CCCD4CA"/>
    <w:rsid w:val="7CFD087E"/>
    <w:rsid w:val="7D286736"/>
    <w:rsid w:val="7D6C0F17"/>
    <w:rsid w:val="7D73D7BB"/>
    <w:rsid w:val="7D974690"/>
    <w:rsid w:val="7DA16024"/>
    <w:rsid w:val="7DF9A276"/>
    <w:rsid w:val="7E015712"/>
    <w:rsid w:val="7E01F4A3"/>
    <w:rsid w:val="7E381BD9"/>
    <w:rsid w:val="7E3ABC5A"/>
    <w:rsid w:val="7E41A03D"/>
    <w:rsid w:val="7E9884EB"/>
    <w:rsid w:val="7EB7EDF6"/>
    <w:rsid w:val="7EBCABC7"/>
    <w:rsid w:val="7ECCC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78E06"/>
  <w15:chartTrackingRefBased/>
  <w15:docId w15:val="{ACF5EBD9-B8E3-48FE-9AE3-8E94FDD7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8"/>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6"/>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2F3A9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2F3A99"/>
  </w:style>
  <w:style w:type="character" w:customStyle="1" w:styleId="eop">
    <w:name w:val="eop"/>
    <w:basedOn w:val="DefaultParagraphFont"/>
    <w:rsid w:val="002F3A99"/>
  </w:style>
  <w:style w:type="table" w:styleId="PlainTable3">
    <w:name w:val="Plain Table 3"/>
    <w:basedOn w:val="TableNormal"/>
    <w:uiPriority w:val="43"/>
    <w:rsid w:val="002F3A99"/>
    <w:pPr>
      <w:spacing w:after="0" w:line="240" w:lineRule="auto"/>
    </w:pPr>
    <w:rPr>
      <w:color w:val="auto"/>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unhideWhenUsed/>
    <w:qFormat/>
    <w:rsid w:val="001A1434"/>
    <w:pPr>
      <w:ind w:left="720"/>
      <w:contextualSpacing/>
    </w:pPr>
  </w:style>
  <w:style w:type="table" w:styleId="ListTable7Colorful">
    <w:name w:val="List Table 7 Colorful"/>
    <w:basedOn w:val="TableNormal"/>
    <w:uiPriority w:val="52"/>
    <w:rsid w:val="0053165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5316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109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C109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6E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66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66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66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66C" w:themeFill="accent4"/>
      </w:tcPr>
    </w:tblStylePr>
    <w:tblStylePr w:type="band1Vert">
      <w:tblPr/>
      <w:tcPr>
        <w:shd w:val="clear" w:color="auto" w:fill="FACEC4" w:themeFill="accent4" w:themeFillTint="66"/>
      </w:tcPr>
    </w:tblStylePr>
    <w:tblStylePr w:type="band1Horz">
      <w:tblPr/>
      <w:tcPr>
        <w:shd w:val="clear" w:color="auto" w:fill="FACEC4" w:themeFill="accent4" w:themeFillTint="66"/>
      </w:tcPr>
    </w:tblStylePr>
  </w:style>
  <w:style w:type="character" w:styleId="UnresolvedMention">
    <w:name w:val="Unresolved Mention"/>
    <w:basedOn w:val="DefaultParagraphFont"/>
    <w:uiPriority w:val="99"/>
    <w:semiHidden/>
    <w:unhideWhenUsed/>
    <w:rsid w:val="00F94763"/>
    <w:rPr>
      <w:color w:val="605E5C"/>
      <w:shd w:val="clear" w:color="auto" w:fill="E1DFDD"/>
    </w:rPr>
  </w:style>
  <w:style w:type="character" w:customStyle="1" w:styleId="control">
    <w:name w:val="control"/>
    <w:basedOn w:val="DefaultParagraphFont"/>
    <w:rsid w:val="00F94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05220">
      <w:bodyDiv w:val="1"/>
      <w:marLeft w:val="0"/>
      <w:marRight w:val="0"/>
      <w:marTop w:val="0"/>
      <w:marBottom w:val="0"/>
      <w:divBdr>
        <w:top w:val="none" w:sz="0" w:space="0" w:color="auto"/>
        <w:left w:val="none" w:sz="0" w:space="0" w:color="auto"/>
        <w:bottom w:val="none" w:sz="0" w:space="0" w:color="auto"/>
        <w:right w:val="none" w:sz="0" w:space="0" w:color="auto"/>
      </w:divBdr>
    </w:div>
    <w:div w:id="282730613">
      <w:bodyDiv w:val="1"/>
      <w:marLeft w:val="0"/>
      <w:marRight w:val="0"/>
      <w:marTop w:val="0"/>
      <w:marBottom w:val="0"/>
      <w:divBdr>
        <w:top w:val="none" w:sz="0" w:space="0" w:color="auto"/>
        <w:left w:val="none" w:sz="0" w:space="0" w:color="auto"/>
        <w:bottom w:val="none" w:sz="0" w:space="0" w:color="auto"/>
        <w:right w:val="none" w:sz="0" w:space="0" w:color="auto"/>
      </w:divBdr>
    </w:div>
    <w:div w:id="824785748">
      <w:bodyDiv w:val="1"/>
      <w:marLeft w:val="0"/>
      <w:marRight w:val="0"/>
      <w:marTop w:val="0"/>
      <w:marBottom w:val="0"/>
      <w:divBdr>
        <w:top w:val="none" w:sz="0" w:space="0" w:color="auto"/>
        <w:left w:val="none" w:sz="0" w:space="0" w:color="auto"/>
        <w:bottom w:val="none" w:sz="0" w:space="0" w:color="auto"/>
        <w:right w:val="none" w:sz="0" w:space="0" w:color="auto"/>
      </w:divBdr>
    </w:div>
    <w:div w:id="869416089">
      <w:bodyDiv w:val="1"/>
      <w:marLeft w:val="0"/>
      <w:marRight w:val="0"/>
      <w:marTop w:val="0"/>
      <w:marBottom w:val="0"/>
      <w:divBdr>
        <w:top w:val="none" w:sz="0" w:space="0" w:color="auto"/>
        <w:left w:val="none" w:sz="0" w:space="0" w:color="auto"/>
        <w:bottom w:val="none" w:sz="0" w:space="0" w:color="auto"/>
        <w:right w:val="none" w:sz="0" w:space="0" w:color="auto"/>
      </w:divBdr>
    </w:div>
    <w:div w:id="888415041">
      <w:bodyDiv w:val="1"/>
      <w:marLeft w:val="0"/>
      <w:marRight w:val="0"/>
      <w:marTop w:val="0"/>
      <w:marBottom w:val="0"/>
      <w:divBdr>
        <w:top w:val="none" w:sz="0" w:space="0" w:color="auto"/>
        <w:left w:val="none" w:sz="0" w:space="0" w:color="auto"/>
        <w:bottom w:val="none" w:sz="0" w:space="0" w:color="auto"/>
        <w:right w:val="none" w:sz="0" w:space="0" w:color="auto"/>
      </w:divBdr>
    </w:div>
    <w:div w:id="976958304">
      <w:bodyDiv w:val="1"/>
      <w:marLeft w:val="0"/>
      <w:marRight w:val="0"/>
      <w:marTop w:val="0"/>
      <w:marBottom w:val="0"/>
      <w:divBdr>
        <w:top w:val="none" w:sz="0" w:space="0" w:color="auto"/>
        <w:left w:val="none" w:sz="0" w:space="0" w:color="auto"/>
        <w:bottom w:val="none" w:sz="0" w:space="0" w:color="auto"/>
        <w:right w:val="none" w:sz="0" w:space="0" w:color="auto"/>
      </w:divBdr>
    </w:div>
    <w:div w:id="1014040240">
      <w:bodyDiv w:val="1"/>
      <w:marLeft w:val="0"/>
      <w:marRight w:val="0"/>
      <w:marTop w:val="0"/>
      <w:marBottom w:val="0"/>
      <w:divBdr>
        <w:top w:val="none" w:sz="0" w:space="0" w:color="auto"/>
        <w:left w:val="none" w:sz="0" w:space="0" w:color="auto"/>
        <w:bottom w:val="none" w:sz="0" w:space="0" w:color="auto"/>
        <w:right w:val="none" w:sz="0" w:space="0" w:color="auto"/>
      </w:divBdr>
    </w:div>
    <w:div w:id="1277251172">
      <w:bodyDiv w:val="1"/>
      <w:marLeft w:val="0"/>
      <w:marRight w:val="0"/>
      <w:marTop w:val="0"/>
      <w:marBottom w:val="0"/>
      <w:divBdr>
        <w:top w:val="none" w:sz="0" w:space="0" w:color="auto"/>
        <w:left w:val="none" w:sz="0" w:space="0" w:color="auto"/>
        <w:bottom w:val="none" w:sz="0" w:space="0" w:color="auto"/>
        <w:right w:val="none" w:sz="0" w:space="0" w:color="auto"/>
      </w:divBdr>
    </w:div>
    <w:div w:id="1716546278">
      <w:bodyDiv w:val="1"/>
      <w:marLeft w:val="0"/>
      <w:marRight w:val="0"/>
      <w:marTop w:val="0"/>
      <w:marBottom w:val="0"/>
      <w:divBdr>
        <w:top w:val="none" w:sz="0" w:space="0" w:color="auto"/>
        <w:left w:val="none" w:sz="0" w:space="0" w:color="auto"/>
        <w:bottom w:val="none" w:sz="0" w:space="0" w:color="auto"/>
        <w:right w:val="none" w:sz="0" w:space="0" w:color="auto"/>
      </w:divBdr>
    </w:div>
    <w:div w:id="1771121404">
      <w:bodyDiv w:val="1"/>
      <w:marLeft w:val="0"/>
      <w:marRight w:val="0"/>
      <w:marTop w:val="0"/>
      <w:marBottom w:val="0"/>
      <w:divBdr>
        <w:top w:val="none" w:sz="0" w:space="0" w:color="auto"/>
        <w:left w:val="none" w:sz="0" w:space="0" w:color="auto"/>
        <w:bottom w:val="none" w:sz="0" w:space="0" w:color="auto"/>
        <w:right w:val="none" w:sz="0" w:space="0" w:color="auto"/>
      </w:divBdr>
    </w:div>
    <w:div w:id="1783913247">
      <w:bodyDiv w:val="1"/>
      <w:marLeft w:val="0"/>
      <w:marRight w:val="0"/>
      <w:marTop w:val="0"/>
      <w:marBottom w:val="0"/>
      <w:divBdr>
        <w:top w:val="none" w:sz="0" w:space="0" w:color="auto"/>
        <w:left w:val="none" w:sz="0" w:space="0" w:color="auto"/>
        <w:bottom w:val="none" w:sz="0" w:space="0" w:color="auto"/>
        <w:right w:val="none" w:sz="0" w:space="0" w:color="auto"/>
      </w:divBdr>
    </w:div>
    <w:div w:id="1817990474">
      <w:bodyDiv w:val="1"/>
      <w:marLeft w:val="0"/>
      <w:marRight w:val="0"/>
      <w:marTop w:val="0"/>
      <w:marBottom w:val="0"/>
      <w:divBdr>
        <w:top w:val="none" w:sz="0" w:space="0" w:color="auto"/>
        <w:left w:val="none" w:sz="0" w:space="0" w:color="auto"/>
        <w:bottom w:val="none" w:sz="0" w:space="0" w:color="auto"/>
        <w:right w:val="none" w:sz="0" w:space="0" w:color="auto"/>
      </w:divBdr>
      <w:divsChild>
        <w:div w:id="1367023751">
          <w:marLeft w:val="0"/>
          <w:marRight w:val="0"/>
          <w:marTop w:val="0"/>
          <w:marBottom w:val="0"/>
          <w:divBdr>
            <w:top w:val="none" w:sz="0" w:space="0" w:color="auto"/>
            <w:left w:val="none" w:sz="0" w:space="0" w:color="auto"/>
            <w:bottom w:val="none" w:sz="0" w:space="0" w:color="auto"/>
            <w:right w:val="none" w:sz="0" w:space="0" w:color="auto"/>
          </w:divBdr>
          <w:divsChild>
            <w:div w:id="1123184513">
              <w:marLeft w:val="0"/>
              <w:marRight w:val="0"/>
              <w:marTop w:val="0"/>
              <w:marBottom w:val="0"/>
              <w:divBdr>
                <w:top w:val="none" w:sz="0" w:space="0" w:color="auto"/>
                <w:left w:val="none" w:sz="0" w:space="0" w:color="auto"/>
                <w:bottom w:val="none" w:sz="0" w:space="0" w:color="auto"/>
                <w:right w:val="none" w:sz="0" w:space="0" w:color="auto"/>
              </w:divBdr>
              <w:divsChild>
                <w:div w:id="399794886">
                  <w:marLeft w:val="0"/>
                  <w:marRight w:val="0"/>
                  <w:marTop w:val="0"/>
                  <w:marBottom w:val="0"/>
                  <w:divBdr>
                    <w:top w:val="none" w:sz="0" w:space="0" w:color="auto"/>
                    <w:left w:val="none" w:sz="0" w:space="0" w:color="auto"/>
                    <w:bottom w:val="none" w:sz="0" w:space="0" w:color="auto"/>
                    <w:right w:val="none" w:sz="0" w:space="0" w:color="auto"/>
                  </w:divBdr>
                  <w:divsChild>
                    <w:div w:id="1576814361">
                      <w:marLeft w:val="0"/>
                      <w:marRight w:val="0"/>
                      <w:marTop w:val="0"/>
                      <w:marBottom w:val="0"/>
                      <w:divBdr>
                        <w:top w:val="none" w:sz="0" w:space="0" w:color="auto"/>
                        <w:left w:val="none" w:sz="0" w:space="0" w:color="auto"/>
                        <w:bottom w:val="none" w:sz="0" w:space="0" w:color="auto"/>
                        <w:right w:val="none" w:sz="0" w:space="0" w:color="auto"/>
                      </w:divBdr>
                    </w:div>
                  </w:divsChild>
                </w:div>
                <w:div w:id="1875263248">
                  <w:marLeft w:val="0"/>
                  <w:marRight w:val="0"/>
                  <w:marTop w:val="0"/>
                  <w:marBottom w:val="0"/>
                  <w:divBdr>
                    <w:top w:val="none" w:sz="0" w:space="0" w:color="auto"/>
                    <w:left w:val="none" w:sz="0" w:space="0" w:color="auto"/>
                    <w:bottom w:val="none" w:sz="0" w:space="0" w:color="auto"/>
                    <w:right w:val="none" w:sz="0" w:space="0" w:color="auto"/>
                  </w:divBdr>
                  <w:divsChild>
                    <w:div w:id="1911110970">
                      <w:marLeft w:val="0"/>
                      <w:marRight w:val="0"/>
                      <w:marTop w:val="0"/>
                      <w:marBottom w:val="0"/>
                      <w:divBdr>
                        <w:top w:val="none" w:sz="0" w:space="0" w:color="auto"/>
                        <w:left w:val="none" w:sz="0" w:space="0" w:color="auto"/>
                        <w:bottom w:val="none" w:sz="0" w:space="0" w:color="auto"/>
                        <w:right w:val="none" w:sz="0" w:space="0" w:color="auto"/>
                      </w:divBdr>
                    </w:div>
                  </w:divsChild>
                </w:div>
                <w:div w:id="165367693">
                  <w:marLeft w:val="0"/>
                  <w:marRight w:val="0"/>
                  <w:marTop w:val="0"/>
                  <w:marBottom w:val="0"/>
                  <w:divBdr>
                    <w:top w:val="none" w:sz="0" w:space="0" w:color="auto"/>
                    <w:left w:val="none" w:sz="0" w:space="0" w:color="auto"/>
                    <w:bottom w:val="none" w:sz="0" w:space="0" w:color="auto"/>
                    <w:right w:val="none" w:sz="0" w:space="0" w:color="auto"/>
                  </w:divBdr>
                  <w:divsChild>
                    <w:div w:id="1728187206">
                      <w:marLeft w:val="0"/>
                      <w:marRight w:val="0"/>
                      <w:marTop w:val="0"/>
                      <w:marBottom w:val="0"/>
                      <w:divBdr>
                        <w:top w:val="none" w:sz="0" w:space="0" w:color="auto"/>
                        <w:left w:val="none" w:sz="0" w:space="0" w:color="auto"/>
                        <w:bottom w:val="none" w:sz="0" w:space="0" w:color="auto"/>
                        <w:right w:val="none" w:sz="0" w:space="0" w:color="auto"/>
                      </w:divBdr>
                    </w:div>
                  </w:divsChild>
                </w:div>
                <w:div w:id="931429189">
                  <w:marLeft w:val="0"/>
                  <w:marRight w:val="0"/>
                  <w:marTop w:val="0"/>
                  <w:marBottom w:val="0"/>
                  <w:divBdr>
                    <w:top w:val="none" w:sz="0" w:space="0" w:color="auto"/>
                    <w:left w:val="none" w:sz="0" w:space="0" w:color="auto"/>
                    <w:bottom w:val="none" w:sz="0" w:space="0" w:color="auto"/>
                    <w:right w:val="none" w:sz="0" w:space="0" w:color="auto"/>
                  </w:divBdr>
                  <w:divsChild>
                    <w:div w:id="2051763446">
                      <w:marLeft w:val="0"/>
                      <w:marRight w:val="0"/>
                      <w:marTop w:val="0"/>
                      <w:marBottom w:val="0"/>
                      <w:divBdr>
                        <w:top w:val="none" w:sz="0" w:space="0" w:color="auto"/>
                        <w:left w:val="none" w:sz="0" w:space="0" w:color="auto"/>
                        <w:bottom w:val="none" w:sz="0" w:space="0" w:color="auto"/>
                        <w:right w:val="none" w:sz="0" w:space="0" w:color="auto"/>
                      </w:divBdr>
                    </w:div>
                  </w:divsChild>
                </w:div>
                <w:div w:id="282618244">
                  <w:marLeft w:val="0"/>
                  <w:marRight w:val="0"/>
                  <w:marTop w:val="0"/>
                  <w:marBottom w:val="0"/>
                  <w:divBdr>
                    <w:top w:val="none" w:sz="0" w:space="0" w:color="auto"/>
                    <w:left w:val="none" w:sz="0" w:space="0" w:color="auto"/>
                    <w:bottom w:val="none" w:sz="0" w:space="0" w:color="auto"/>
                    <w:right w:val="none" w:sz="0" w:space="0" w:color="auto"/>
                  </w:divBdr>
                  <w:divsChild>
                    <w:div w:id="930238453">
                      <w:marLeft w:val="0"/>
                      <w:marRight w:val="0"/>
                      <w:marTop w:val="0"/>
                      <w:marBottom w:val="0"/>
                      <w:divBdr>
                        <w:top w:val="none" w:sz="0" w:space="0" w:color="auto"/>
                        <w:left w:val="none" w:sz="0" w:space="0" w:color="auto"/>
                        <w:bottom w:val="none" w:sz="0" w:space="0" w:color="auto"/>
                        <w:right w:val="none" w:sz="0" w:space="0" w:color="auto"/>
                      </w:divBdr>
                    </w:div>
                  </w:divsChild>
                </w:div>
                <w:div w:id="575212439">
                  <w:marLeft w:val="0"/>
                  <w:marRight w:val="0"/>
                  <w:marTop w:val="0"/>
                  <w:marBottom w:val="0"/>
                  <w:divBdr>
                    <w:top w:val="none" w:sz="0" w:space="0" w:color="auto"/>
                    <w:left w:val="none" w:sz="0" w:space="0" w:color="auto"/>
                    <w:bottom w:val="none" w:sz="0" w:space="0" w:color="auto"/>
                    <w:right w:val="none" w:sz="0" w:space="0" w:color="auto"/>
                  </w:divBdr>
                  <w:divsChild>
                    <w:div w:id="613363272">
                      <w:marLeft w:val="0"/>
                      <w:marRight w:val="0"/>
                      <w:marTop w:val="0"/>
                      <w:marBottom w:val="0"/>
                      <w:divBdr>
                        <w:top w:val="none" w:sz="0" w:space="0" w:color="auto"/>
                        <w:left w:val="none" w:sz="0" w:space="0" w:color="auto"/>
                        <w:bottom w:val="none" w:sz="0" w:space="0" w:color="auto"/>
                        <w:right w:val="none" w:sz="0" w:space="0" w:color="auto"/>
                      </w:divBdr>
                    </w:div>
                  </w:divsChild>
                </w:div>
                <w:div w:id="1855076192">
                  <w:marLeft w:val="0"/>
                  <w:marRight w:val="0"/>
                  <w:marTop w:val="0"/>
                  <w:marBottom w:val="0"/>
                  <w:divBdr>
                    <w:top w:val="none" w:sz="0" w:space="0" w:color="auto"/>
                    <w:left w:val="none" w:sz="0" w:space="0" w:color="auto"/>
                    <w:bottom w:val="none" w:sz="0" w:space="0" w:color="auto"/>
                    <w:right w:val="none" w:sz="0" w:space="0" w:color="auto"/>
                  </w:divBdr>
                  <w:divsChild>
                    <w:div w:id="681856148">
                      <w:marLeft w:val="0"/>
                      <w:marRight w:val="0"/>
                      <w:marTop w:val="0"/>
                      <w:marBottom w:val="0"/>
                      <w:divBdr>
                        <w:top w:val="none" w:sz="0" w:space="0" w:color="auto"/>
                        <w:left w:val="none" w:sz="0" w:space="0" w:color="auto"/>
                        <w:bottom w:val="none" w:sz="0" w:space="0" w:color="auto"/>
                        <w:right w:val="none" w:sz="0" w:space="0" w:color="auto"/>
                      </w:divBdr>
                    </w:div>
                  </w:divsChild>
                </w:div>
                <w:div w:id="502548856">
                  <w:marLeft w:val="0"/>
                  <w:marRight w:val="0"/>
                  <w:marTop w:val="0"/>
                  <w:marBottom w:val="0"/>
                  <w:divBdr>
                    <w:top w:val="none" w:sz="0" w:space="0" w:color="auto"/>
                    <w:left w:val="none" w:sz="0" w:space="0" w:color="auto"/>
                    <w:bottom w:val="none" w:sz="0" w:space="0" w:color="auto"/>
                    <w:right w:val="none" w:sz="0" w:space="0" w:color="auto"/>
                  </w:divBdr>
                  <w:divsChild>
                    <w:div w:id="81032351">
                      <w:marLeft w:val="0"/>
                      <w:marRight w:val="0"/>
                      <w:marTop w:val="0"/>
                      <w:marBottom w:val="0"/>
                      <w:divBdr>
                        <w:top w:val="none" w:sz="0" w:space="0" w:color="auto"/>
                        <w:left w:val="none" w:sz="0" w:space="0" w:color="auto"/>
                        <w:bottom w:val="none" w:sz="0" w:space="0" w:color="auto"/>
                        <w:right w:val="none" w:sz="0" w:space="0" w:color="auto"/>
                      </w:divBdr>
                    </w:div>
                  </w:divsChild>
                </w:div>
                <w:div w:id="1761289350">
                  <w:marLeft w:val="0"/>
                  <w:marRight w:val="0"/>
                  <w:marTop w:val="0"/>
                  <w:marBottom w:val="0"/>
                  <w:divBdr>
                    <w:top w:val="none" w:sz="0" w:space="0" w:color="auto"/>
                    <w:left w:val="none" w:sz="0" w:space="0" w:color="auto"/>
                    <w:bottom w:val="none" w:sz="0" w:space="0" w:color="auto"/>
                    <w:right w:val="none" w:sz="0" w:space="0" w:color="auto"/>
                  </w:divBdr>
                  <w:divsChild>
                    <w:div w:id="5537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89315">
      <w:bodyDiv w:val="1"/>
      <w:marLeft w:val="0"/>
      <w:marRight w:val="0"/>
      <w:marTop w:val="0"/>
      <w:marBottom w:val="0"/>
      <w:divBdr>
        <w:top w:val="none" w:sz="0" w:space="0" w:color="auto"/>
        <w:left w:val="none" w:sz="0" w:space="0" w:color="auto"/>
        <w:bottom w:val="none" w:sz="0" w:space="0" w:color="auto"/>
        <w:right w:val="none" w:sz="0" w:space="0" w:color="auto"/>
      </w:divBdr>
    </w:div>
    <w:div w:id="192125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algorithmsinsight.wordpress.com/graph-theory-2/ida-star-algorithm-in-genera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algorithmsinsight.wordpress.com/graph-theory-2/a-star-in-general/implementing-a-star-to-solve-n-puzzle/"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jetbrains.com/help/clion/cpu-profile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hawnzhong.com/2019/03/27/analyze-execution-time-with-clion/"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ust\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61FEF2F506E14B8D05FDB468B5D24E" ma:contentTypeVersion="7" ma:contentTypeDescription="Create a new document." ma:contentTypeScope="" ma:versionID="33a3c47d74fe593dcff1b8a34cf5d413">
  <xsd:schema xmlns:xsd="http://www.w3.org/2001/XMLSchema" xmlns:xs="http://www.w3.org/2001/XMLSchema" xmlns:p="http://schemas.microsoft.com/office/2006/metadata/properties" xmlns:ns3="2f2d5790-df19-43c4-b46c-49f2c65edcd4" xmlns:ns4="3cf8a891-5807-49c5-85d7-d6360aa4503c" targetNamespace="http://schemas.microsoft.com/office/2006/metadata/properties" ma:root="true" ma:fieldsID="1fbf1880cd43d95d72ee0bab6cc96c78" ns3:_="" ns4:_="">
    <xsd:import namespace="2f2d5790-df19-43c4-b46c-49f2c65edcd4"/>
    <xsd:import namespace="3cf8a891-5807-49c5-85d7-d6360aa450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2d5790-df19-43c4-b46c-49f2c65edc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f8a891-5807-49c5-85d7-d6360aa450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F67BC9-F0B1-466C-A880-690743CCFC5A}">
  <ds:schemaRefs>
    <ds:schemaRef ds:uri="http://schemas.microsoft.com/sharepoint/v3/contenttype/forms"/>
  </ds:schemaRefs>
</ds:datastoreItem>
</file>

<file path=customXml/itemProps2.xml><?xml version="1.0" encoding="utf-8"?>
<ds:datastoreItem xmlns:ds="http://schemas.openxmlformats.org/officeDocument/2006/customXml" ds:itemID="{D01BCEC1-7441-480E-95E6-8E005FF7D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2d5790-df19-43c4-b46c-49f2c65edcd4"/>
    <ds:schemaRef ds:uri="3cf8a891-5807-49c5-85d7-d6360aa45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F24E43-364E-4DDB-A485-CE8C8ABF72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1116</TotalTime>
  <Pages>21</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faust</dc:creator>
  <cp:lastModifiedBy>Rara Avis</cp:lastModifiedBy>
  <cp:revision>7</cp:revision>
  <dcterms:created xsi:type="dcterms:W3CDTF">2020-04-26T00:04:00Z</dcterms:created>
  <dcterms:modified xsi:type="dcterms:W3CDTF">2020-04-26T18:37:00Z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0x0101001861FEF2F506E14B8D05FDB468B5D24E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